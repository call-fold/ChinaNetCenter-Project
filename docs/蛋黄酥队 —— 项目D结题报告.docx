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3748A" w14:textId="77777777" w:rsidR="00154D0C" w:rsidRPr="00154D0C" w:rsidRDefault="00154D0C" w:rsidP="006161AF">
      <w:pPr>
        <w:jc w:val="center"/>
        <w:rPr>
          <w:sz w:val="32"/>
          <w:szCs w:val="32"/>
        </w:rPr>
      </w:pPr>
    </w:p>
    <w:p w14:paraId="165AC467" w14:textId="77777777" w:rsidR="00306E44" w:rsidRDefault="006161AF" w:rsidP="006161AF">
      <w:pPr>
        <w:jc w:val="center"/>
        <w:rPr>
          <w:sz w:val="84"/>
          <w:szCs w:val="84"/>
        </w:rPr>
      </w:pPr>
      <w:r>
        <w:rPr>
          <w:noProof/>
          <w:sz w:val="84"/>
          <w:szCs w:val="84"/>
        </w:rPr>
        <w:drawing>
          <wp:inline distT="0" distB="0" distL="0" distR="0" wp14:anchorId="3D1D9DA6" wp14:editId="3435CA56">
            <wp:extent cx="2447925" cy="2447925"/>
            <wp:effectExtent l="19050" t="0" r="9525" b="0"/>
            <wp:docPr id="1" name="图片 0" descr="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徽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136" cy="24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56F8" w14:textId="77777777" w:rsidR="00306E44" w:rsidRPr="007B4C6B" w:rsidRDefault="00306E44" w:rsidP="006161AF">
      <w:pPr>
        <w:jc w:val="center"/>
        <w:rPr>
          <w:sz w:val="84"/>
          <w:szCs w:val="84"/>
        </w:rPr>
      </w:pPr>
    </w:p>
    <w:p w14:paraId="6D6E40BB" w14:textId="188B2C9F" w:rsidR="00ED2C0D" w:rsidRPr="006161AF" w:rsidRDefault="00F20DF4" w:rsidP="00154D0C">
      <w:pPr>
        <w:jc w:val="center"/>
        <w:rPr>
          <w:rFonts w:ascii="Times New Roman" w:hAnsi="Times New Roman" w:cs="Times New Roman"/>
          <w:sz w:val="84"/>
          <w:szCs w:val="84"/>
        </w:rPr>
      </w:pPr>
      <w:r w:rsidRPr="006161AF">
        <w:rPr>
          <w:rFonts w:ascii="Times New Roman" w:hAnsiTheme="minorEastAsia" w:cs="Times New Roman"/>
          <w:sz w:val="84"/>
          <w:szCs w:val="84"/>
        </w:rPr>
        <w:t>项目</w:t>
      </w:r>
      <w:r w:rsidR="00CB5BD9">
        <w:rPr>
          <w:rFonts w:ascii="Times New Roman" w:hAnsi="Times New Roman" w:cs="Times New Roman" w:hint="eastAsia"/>
          <w:sz w:val="84"/>
          <w:szCs w:val="84"/>
        </w:rPr>
        <w:t>D</w:t>
      </w:r>
      <w:r w:rsidR="005B1ACD">
        <w:rPr>
          <w:rFonts w:ascii="Times New Roman" w:hAnsiTheme="minorEastAsia" w:cs="Times New Roman" w:hint="eastAsia"/>
          <w:sz w:val="84"/>
          <w:szCs w:val="84"/>
        </w:rPr>
        <w:t>结题</w:t>
      </w:r>
      <w:r w:rsidR="00ED2C0D" w:rsidRPr="006161AF">
        <w:rPr>
          <w:rFonts w:ascii="Times New Roman" w:hAnsiTheme="minorEastAsia" w:cs="Times New Roman"/>
          <w:sz w:val="84"/>
          <w:szCs w:val="84"/>
        </w:rPr>
        <w:t>报告</w:t>
      </w:r>
    </w:p>
    <w:p w14:paraId="39B64191" w14:textId="77777777" w:rsidR="00C260F0" w:rsidRPr="007B4C6B" w:rsidRDefault="00C260F0" w:rsidP="00916BD7">
      <w:pPr>
        <w:jc w:val="center"/>
        <w:rPr>
          <w:sz w:val="84"/>
          <w:szCs w:val="84"/>
        </w:rPr>
      </w:pPr>
    </w:p>
    <w:p w14:paraId="1FFE266D" w14:textId="77777777" w:rsidR="00864B04" w:rsidRPr="007B4C6B" w:rsidRDefault="00864B04" w:rsidP="00916BD7">
      <w:pPr>
        <w:jc w:val="center"/>
        <w:rPr>
          <w:sz w:val="84"/>
          <w:szCs w:val="84"/>
        </w:rPr>
      </w:pPr>
    </w:p>
    <w:p w14:paraId="7414F9C3" w14:textId="77777777" w:rsidR="00F1727D" w:rsidRPr="007B4C6B" w:rsidRDefault="00F1727D" w:rsidP="00BA6DEA">
      <w:pPr>
        <w:rPr>
          <w:sz w:val="84"/>
          <w:szCs w:val="84"/>
        </w:rPr>
      </w:pPr>
    </w:p>
    <w:p w14:paraId="63BEA9B2" w14:textId="77777777" w:rsidR="00ED2C0D" w:rsidRPr="00305FB0" w:rsidRDefault="004D47B1" w:rsidP="00305FB0">
      <w:pPr>
        <w:ind w:left="168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47B1">
        <w:rPr>
          <w:rFonts w:asciiTheme="minorEastAsia" w:hAnsiTheme="minorEastAsia" w:hint="eastAsia"/>
          <w:sz w:val="28"/>
          <w:szCs w:val="28"/>
        </w:rPr>
        <w:t>队名</w:t>
      </w:r>
      <w:r w:rsidR="00C260F0" w:rsidRPr="004D47B1">
        <w:rPr>
          <w:rFonts w:asciiTheme="minorEastAsia" w:hAnsiTheme="minorEastAsia" w:hint="eastAsia"/>
          <w:sz w:val="28"/>
          <w:szCs w:val="28"/>
        </w:rPr>
        <w:t>：</w:t>
      </w:r>
      <w:r w:rsidR="00305FB0" w:rsidRPr="00305FB0">
        <w:rPr>
          <w:rFonts w:asciiTheme="minorEastAsia" w:hAnsiTheme="minorEastAsia" w:hint="eastAsia"/>
          <w:sz w:val="28"/>
          <w:szCs w:val="28"/>
          <w:u w:val="single"/>
        </w:rPr>
        <w:t xml:space="preserve">  </w:t>
      </w:r>
      <w:r w:rsidR="00305FB0">
        <w:rPr>
          <w:rFonts w:asciiTheme="minorEastAsia" w:hAnsiTheme="minorEastAsia" w:hint="eastAsia"/>
          <w:sz w:val="28"/>
          <w:szCs w:val="28"/>
          <w:u w:val="single"/>
        </w:rPr>
        <w:t xml:space="preserve">          </w:t>
      </w:r>
      <w:r w:rsidR="00E01A0F">
        <w:rPr>
          <w:rFonts w:asciiTheme="minorEastAsia" w:hAnsiTheme="minorEastAsia"/>
          <w:sz w:val="28"/>
          <w:szCs w:val="28"/>
          <w:u w:val="single"/>
        </w:rPr>
        <w:t>蛋黄酥</w:t>
      </w:r>
      <w:r w:rsidR="00305FB0">
        <w:rPr>
          <w:rFonts w:asciiTheme="minorEastAsia" w:hAnsiTheme="minorEastAsia" w:hint="eastAsia"/>
          <w:sz w:val="28"/>
          <w:szCs w:val="28"/>
          <w:u w:val="single"/>
        </w:rPr>
        <w:t xml:space="preserve">           </w:t>
      </w:r>
      <w:r w:rsidR="001A50A9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305FB0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C260F0" w:rsidRPr="00305FB0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</w:p>
    <w:p w14:paraId="2480F53F" w14:textId="77777777" w:rsidR="00C260F0" w:rsidRPr="00305FB0" w:rsidRDefault="004D47B1" w:rsidP="00305FB0">
      <w:pPr>
        <w:ind w:left="1680" w:firstLine="420"/>
        <w:jc w:val="left"/>
        <w:rPr>
          <w:rFonts w:asciiTheme="minorEastAsia" w:hAnsiTheme="minorEastAsia"/>
          <w:sz w:val="28"/>
          <w:szCs w:val="28"/>
          <w:u w:val="single"/>
        </w:rPr>
      </w:pPr>
      <w:r w:rsidRPr="004D47B1">
        <w:rPr>
          <w:rFonts w:asciiTheme="minorEastAsia" w:hAnsiTheme="minorEastAsia" w:hint="eastAsia"/>
          <w:sz w:val="28"/>
          <w:szCs w:val="28"/>
        </w:rPr>
        <w:t>成</w:t>
      </w:r>
      <w:r w:rsidR="00C260F0" w:rsidRPr="004D47B1">
        <w:rPr>
          <w:rFonts w:asciiTheme="minorEastAsia" w:hAnsiTheme="minorEastAsia" w:hint="eastAsia"/>
          <w:sz w:val="28"/>
          <w:szCs w:val="28"/>
        </w:rPr>
        <w:t>员：</w:t>
      </w:r>
      <w:r w:rsidR="00305FB0" w:rsidRPr="00305FB0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305FB0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="00E01A0F">
        <w:rPr>
          <w:rFonts w:asciiTheme="minorEastAsia" w:hAnsiTheme="minorEastAsia" w:hint="eastAsia"/>
          <w:sz w:val="28"/>
          <w:szCs w:val="28"/>
          <w:u w:val="single"/>
        </w:rPr>
        <w:t>苏铃峰</w:t>
      </w:r>
      <w:r w:rsidR="00E01A0F">
        <w:rPr>
          <w:rFonts w:asciiTheme="minorEastAsia" w:hAnsiTheme="minorEastAsia"/>
          <w:sz w:val="28"/>
          <w:szCs w:val="28"/>
          <w:u w:val="single"/>
        </w:rPr>
        <w:t>、</w:t>
      </w:r>
      <w:r w:rsidR="00E01A0F">
        <w:rPr>
          <w:rFonts w:asciiTheme="minorEastAsia" w:hAnsiTheme="minorEastAsia" w:hint="eastAsia"/>
          <w:sz w:val="28"/>
          <w:szCs w:val="28"/>
          <w:u w:val="single"/>
        </w:rPr>
        <w:t>邓淑仪</w:t>
      </w:r>
      <w:r w:rsidR="00E01A0F">
        <w:rPr>
          <w:rFonts w:asciiTheme="minorEastAsia" w:hAnsiTheme="minorEastAsia"/>
          <w:sz w:val="28"/>
          <w:szCs w:val="28"/>
          <w:u w:val="single"/>
        </w:rPr>
        <w:t>、</w:t>
      </w:r>
      <w:r w:rsidR="00E01A0F">
        <w:rPr>
          <w:rFonts w:asciiTheme="minorEastAsia" w:hAnsiTheme="minorEastAsia" w:hint="eastAsia"/>
          <w:sz w:val="28"/>
          <w:szCs w:val="28"/>
          <w:u w:val="single"/>
        </w:rPr>
        <w:t>王泽双</w:t>
      </w:r>
      <w:r w:rsidR="00305FB0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="001A50A9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305FB0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</w:p>
    <w:p w14:paraId="024D34BA" w14:textId="77777777" w:rsidR="00F20DF4" w:rsidRPr="004D47B1" w:rsidRDefault="00F20DF4" w:rsidP="00305FB0">
      <w:pPr>
        <w:ind w:left="1680" w:firstLine="420"/>
        <w:jc w:val="left"/>
        <w:rPr>
          <w:rFonts w:asciiTheme="minorEastAsia" w:hAnsiTheme="minorEastAsia"/>
          <w:sz w:val="28"/>
          <w:szCs w:val="28"/>
        </w:rPr>
      </w:pPr>
      <w:r w:rsidRPr="004D47B1">
        <w:rPr>
          <w:rFonts w:asciiTheme="minorEastAsia" w:hAnsiTheme="minorEastAsia" w:hint="eastAsia"/>
          <w:sz w:val="28"/>
          <w:szCs w:val="28"/>
        </w:rPr>
        <w:t>报告类型：</w:t>
      </w:r>
      <w:r w:rsidR="001A50A9" w:rsidRPr="001A50A9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5B1ACD">
        <w:rPr>
          <w:rFonts w:asciiTheme="minorEastAsia" w:hAnsiTheme="minorEastAsia" w:hint="eastAsia"/>
          <w:sz w:val="28"/>
          <w:szCs w:val="28"/>
          <w:u w:val="single"/>
        </w:rPr>
        <w:t xml:space="preserve">     结题</w:t>
      </w:r>
      <w:r w:rsidRPr="001A50A9">
        <w:rPr>
          <w:rFonts w:asciiTheme="minorEastAsia" w:hAnsiTheme="minorEastAsia" w:hint="eastAsia"/>
          <w:sz w:val="28"/>
          <w:szCs w:val="28"/>
          <w:u w:val="single"/>
        </w:rPr>
        <w:t>报告</w:t>
      </w:r>
      <w:r w:rsidR="005B1ACD">
        <w:rPr>
          <w:rFonts w:asciiTheme="minorEastAsia" w:hAnsiTheme="minorEastAsia" w:hint="eastAsia"/>
          <w:sz w:val="28"/>
          <w:szCs w:val="28"/>
          <w:u w:val="single"/>
        </w:rPr>
        <w:t xml:space="preserve">       </w:t>
      </w:r>
      <w:r w:rsidR="001A50A9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</w:p>
    <w:p w14:paraId="66EC77F1" w14:textId="77777777" w:rsidR="006161AF" w:rsidRDefault="00C260F0" w:rsidP="00154D0C">
      <w:pPr>
        <w:ind w:left="1680" w:firstLine="420"/>
        <w:jc w:val="left"/>
        <w:rPr>
          <w:rStyle w:val="10"/>
        </w:rPr>
      </w:pPr>
      <w:r w:rsidRPr="004D47B1">
        <w:rPr>
          <w:rFonts w:asciiTheme="minorEastAsia" w:hAnsiTheme="minorEastAsia" w:hint="eastAsia"/>
          <w:sz w:val="28"/>
          <w:szCs w:val="28"/>
        </w:rPr>
        <w:t>时间：</w:t>
      </w:r>
      <w:r w:rsidR="001A50A9" w:rsidRPr="001A50A9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="001A50A9"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1A50A9">
        <w:rPr>
          <w:rFonts w:asciiTheme="minorEastAsia" w:hAnsiTheme="minorEastAsia" w:hint="eastAsia"/>
          <w:sz w:val="28"/>
          <w:szCs w:val="28"/>
          <w:u w:val="single"/>
        </w:rPr>
        <w:t>201</w:t>
      </w:r>
      <w:r w:rsidR="004D47B1" w:rsidRPr="001A50A9">
        <w:rPr>
          <w:rFonts w:asciiTheme="minorEastAsia" w:hAnsiTheme="minorEastAsia" w:hint="eastAsia"/>
          <w:sz w:val="28"/>
          <w:szCs w:val="28"/>
          <w:u w:val="single"/>
        </w:rPr>
        <w:t>5</w:t>
      </w:r>
      <w:r w:rsidR="00F96558" w:rsidRPr="001A50A9">
        <w:rPr>
          <w:rFonts w:asciiTheme="minorEastAsia" w:hAnsiTheme="minorEastAsia" w:hint="eastAsia"/>
          <w:sz w:val="28"/>
          <w:szCs w:val="28"/>
          <w:u w:val="single"/>
        </w:rPr>
        <w:t>年</w:t>
      </w:r>
      <w:r w:rsidR="009D13B7">
        <w:rPr>
          <w:rFonts w:asciiTheme="minorEastAsia" w:hAnsiTheme="minorEastAsia" w:hint="eastAsia"/>
          <w:sz w:val="28"/>
          <w:szCs w:val="28"/>
          <w:u w:val="single"/>
        </w:rPr>
        <w:t>9</w:t>
      </w:r>
      <w:r w:rsidR="00F96558" w:rsidRPr="001A50A9">
        <w:rPr>
          <w:rFonts w:asciiTheme="minorEastAsia" w:hAnsiTheme="minorEastAsia" w:hint="eastAsia"/>
          <w:sz w:val="28"/>
          <w:szCs w:val="28"/>
          <w:u w:val="single"/>
        </w:rPr>
        <w:t>月</w:t>
      </w:r>
      <w:r w:rsidR="009D13B7">
        <w:rPr>
          <w:rFonts w:asciiTheme="minorEastAsia" w:hAnsiTheme="minorEastAsia" w:hint="eastAsia"/>
          <w:sz w:val="28"/>
          <w:szCs w:val="28"/>
          <w:u w:val="single"/>
        </w:rPr>
        <w:t>20</w:t>
      </w:r>
      <w:r w:rsidR="00F96558" w:rsidRPr="001A50A9">
        <w:rPr>
          <w:rFonts w:asciiTheme="minorEastAsia" w:hAnsiTheme="minorEastAsia" w:hint="eastAsia"/>
          <w:sz w:val="28"/>
          <w:szCs w:val="28"/>
          <w:u w:val="single"/>
        </w:rPr>
        <w:t>日</w:t>
      </w:r>
      <w:r w:rsidR="001A50A9">
        <w:rPr>
          <w:rFonts w:asciiTheme="minorEastAsia" w:hAnsiTheme="minorEastAsia" w:hint="eastAsia"/>
          <w:sz w:val="28"/>
          <w:szCs w:val="28"/>
          <w:u w:val="single"/>
        </w:rPr>
        <w:t xml:space="preserve">      </w:t>
      </w:r>
    </w:p>
    <w:p w14:paraId="18C2577C" w14:textId="77777777" w:rsidR="00C62B7B" w:rsidRDefault="00C62B7B" w:rsidP="00C62B7B">
      <w:pPr>
        <w:jc w:val="center"/>
        <w:rPr>
          <w:rStyle w:val="10"/>
        </w:rPr>
      </w:pPr>
      <w:r>
        <w:rPr>
          <w:rStyle w:val="10"/>
          <w:rFonts w:hint="eastAsia"/>
        </w:rPr>
        <w:lastRenderedPageBreak/>
        <w:t>目录</w:t>
      </w:r>
    </w:p>
    <w:p w14:paraId="72A2EEFC" w14:textId="77777777" w:rsidR="00C62B7B" w:rsidRPr="00F1727D" w:rsidRDefault="003528AA" w:rsidP="00C62B7B">
      <w:pPr>
        <w:pStyle w:val="11"/>
        <w:tabs>
          <w:tab w:val="right" w:leader="dot" w:pos="8306"/>
        </w:tabs>
        <w:jc w:val="center"/>
        <w:rPr>
          <w:sz w:val="28"/>
          <w:szCs w:val="28"/>
        </w:rPr>
      </w:pPr>
      <w:r w:rsidRPr="00F1727D">
        <w:rPr>
          <w:rFonts w:hint="eastAsia"/>
          <w:sz w:val="28"/>
          <w:szCs w:val="28"/>
        </w:rPr>
        <w:fldChar w:fldCharType="begin"/>
      </w:r>
      <w:r w:rsidR="00C62B7B" w:rsidRPr="00F1727D">
        <w:rPr>
          <w:rStyle w:val="10"/>
          <w:rFonts w:hint="eastAsia"/>
          <w:sz w:val="28"/>
          <w:szCs w:val="28"/>
        </w:rPr>
        <w:instrText xml:space="preserve">TOC \o "1-3" \h  \u </w:instrText>
      </w:r>
      <w:r w:rsidRPr="00F1727D">
        <w:rPr>
          <w:rFonts w:hint="eastAsia"/>
          <w:sz w:val="28"/>
          <w:szCs w:val="28"/>
        </w:rPr>
        <w:fldChar w:fldCharType="separate"/>
      </w:r>
      <w:hyperlink w:anchor="_Toc24546" w:history="1">
        <w:r w:rsidR="00C62B7B" w:rsidRPr="00F1727D">
          <w:rPr>
            <w:rFonts w:hint="eastAsia"/>
            <w:kern w:val="44"/>
            <w:sz w:val="28"/>
            <w:szCs w:val="28"/>
          </w:rPr>
          <w:t>一、</w:t>
        </w:r>
        <w:r w:rsidR="00F47029" w:rsidRPr="00F1727D">
          <w:rPr>
            <w:rFonts w:hint="eastAsia"/>
            <w:kern w:val="44"/>
            <w:sz w:val="28"/>
            <w:szCs w:val="28"/>
          </w:rPr>
          <w:t>项目</w:t>
        </w:r>
        <w:r w:rsidR="00AD3D0C">
          <w:rPr>
            <w:rFonts w:hint="eastAsia"/>
            <w:kern w:val="44"/>
            <w:sz w:val="28"/>
            <w:szCs w:val="28"/>
          </w:rPr>
          <w:t>介绍</w:t>
        </w:r>
        <w:r w:rsidR="00826B30">
          <w:rPr>
            <w:rFonts w:hint="eastAsia"/>
            <w:kern w:val="44"/>
            <w:sz w:val="28"/>
            <w:szCs w:val="28"/>
          </w:rPr>
          <w:t>及团队分工</w:t>
        </w:r>
        <w:r w:rsidR="00C62B7B" w:rsidRPr="00F1727D">
          <w:rPr>
            <w:sz w:val="28"/>
            <w:szCs w:val="28"/>
          </w:rPr>
          <w:tab/>
        </w:r>
        <w:r w:rsidR="00E56F78" w:rsidRPr="00F1727D">
          <w:rPr>
            <w:rFonts w:hint="eastAsia"/>
            <w:sz w:val="28"/>
            <w:szCs w:val="28"/>
          </w:rPr>
          <w:t>3</w:t>
        </w:r>
      </w:hyperlink>
    </w:p>
    <w:p w14:paraId="6FB72990" w14:textId="77777777" w:rsidR="00C62B7B" w:rsidRPr="00F1727D" w:rsidRDefault="00590841" w:rsidP="00C62B7B">
      <w:pPr>
        <w:pStyle w:val="11"/>
        <w:tabs>
          <w:tab w:val="right" w:leader="dot" w:pos="8306"/>
        </w:tabs>
        <w:jc w:val="center"/>
        <w:rPr>
          <w:sz w:val="28"/>
          <w:szCs w:val="28"/>
        </w:rPr>
      </w:pPr>
      <w:hyperlink w:anchor="_Toc1086" w:history="1">
        <w:r w:rsidR="00C62B7B" w:rsidRPr="00F1727D">
          <w:rPr>
            <w:rFonts w:hint="eastAsia"/>
            <w:kern w:val="44"/>
            <w:sz w:val="28"/>
            <w:szCs w:val="28"/>
          </w:rPr>
          <w:t>二、</w:t>
        </w:r>
        <w:r w:rsidR="00AD3D0C">
          <w:rPr>
            <w:rFonts w:hint="eastAsia"/>
            <w:kern w:val="44"/>
            <w:sz w:val="28"/>
            <w:szCs w:val="28"/>
          </w:rPr>
          <w:t>项目执行中遇到的困难及解决方案</w:t>
        </w:r>
        <w:r w:rsidR="00C62B7B" w:rsidRPr="00F1727D">
          <w:rPr>
            <w:sz w:val="28"/>
            <w:szCs w:val="28"/>
          </w:rPr>
          <w:tab/>
        </w:r>
        <w:r w:rsidR="003528AA" w:rsidRPr="00F1727D">
          <w:rPr>
            <w:sz w:val="28"/>
            <w:szCs w:val="28"/>
          </w:rPr>
          <w:fldChar w:fldCharType="begin"/>
        </w:r>
        <w:r w:rsidR="00C62B7B" w:rsidRPr="00F1727D">
          <w:rPr>
            <w:sz w:val="28"/>
            <w:szCs w:val="28"/>
          </w:rPr>
          <w:instrText xml:space="preserve"> PAGEREF _Toc1086 </w:instrText>
        </w:r>
        <w:r w:rsidR="003528AA" w:rsidRPr="00F1727D">
          <w:rPr>
            <w:sz w:val="28"/>
            <w:szCs w:val="28"/>
          </w:rPr>
          <w:fldChar w:fldCharType="separate"/>
        </w:r>
        <w:r w:rsidR="00C62B7B" w:rsidRPr="00F1727D">
          <w:rPr>
            <w:sz w:val="28"/>
            <w:szCs w:val="28"/>
          </w:rPr>
          <w:t>3</w:t>
        </w:r>
        <w:r w:rsidR="003528AA" w:rsidRPr="00F1727D">
          <w:rPr>
            <w:sz w:val="28"/>
            <w:szCs w:val="28"/>
          </w:rPr>
          <w:fldChar w:fldCharType="end"/>
        </w:r>
      </w:hyperlink>
    </w:p>
    <w:p w14:paraId="60C2686E" w14:textId="77777777" w:rsidR="00C62B7B" w:rsidRPr="00F1727D" w:rsidRDefault="00590841" w:rsidP="00F1727D">
      <w:pPr>
        <w:pStyle w:val="11"/>
        <w:tabs>
          <w:tab w:val="right" w:leader="dot" w:pos="8306"/>
        </w:tabs>
        <w:jc w:val="center"/>
        <w:rPr>
          <w:sz w:val="28"/>
          <w:szCs w:val="28"/>
        </w:rPr>
      </w:pPr>
      <w:hyperlink w:anchor="_Toc17260" w:history="1">
        <w:r w:rsidR="00C62B7B" w:rsidRPr="00F1727D">
          <w:rPr>
            <w:rFonts w:hint="eastAsia"/>
            <w:kern w:val="44"/>
            <w:sz w:val="28"/>
            <w:szCs w:val="28"/>
          </w:rPr>
          <w:t>三、</w:t>
        </w:r>
        <w:r w:rsidR="00AD3D0C">
          <w:rPr>
            <w:rFonts w:hint="eastAsia"/>
            <w:kern w:val="44"/>
            <w:sz w:val="28"/>
            <w:szCs w:val="28"/>
          </w:rPr>
          <w:t>项目基本点完成情况</w:t>
        </w:r>
        <w:r w:rsidR="00C62B7B" w:rsidRPr="00F1727D">
          <w:rPr>
            <w:sz w:val="28"/>
            <w:szCs w:val="28"/>
          </w:rPr>
          <w:tab/>
        </w:r>
        <w:r w:rsidR="00062C77">
          <w:rPr>
            <w:rFonts w:hint="eastAsia"/>
            <w:sz w:val="28"/>
            <w:szCs w:val="28"/>
          </w:rPr>
          <w:t>3</w:t>
        </w:r>
      </w:hyperlink>
    </w:p>
    <w:p w14:paraId="1D2D2C30" w14:textId="77777777" w:rsidR="00C62B7B" w:rsidRPr="00F1727D" w:rsidRDefault="00590841" w:rsidP="00C62B7B">
      <w:pPr>
        <w:pStyle w:val="11"/>
        <w:tabs>
          <w:tab w:val="right" w:leader="dot" w:pos="8306"/>
        </w:tabs>
        <w:jc w:val="center"/>
        <w:rPr>
          <w:sz w:val="28"/>
          <w:szCs w:val="28"/>
        </w:rPr>
      </w:pPr>
      <w:hyperlink w:anchor="_Toc24269" w:history="1">
        <w:r w:rsidR="003D1A58">
          <w:rPr>
            <w:rFonts w:hint="eastAsia"/>
            <w:kern w:val="44"/>
            <w:sz w:val="28"/>
            <w:szCs w:val="28"/>
          </w:rPr>
          <w:t>四</w:t>
        </w:r>
        <w:r w:rsidR="00C62B7B" w:rsidRPr="00F1727D">
          <w:rPr>
            <w:rFonts w:hint="eastAsia"/>
            <w:kern w:val="44"/>
            <w:sz w:val="28"/>
            <w:szCs w:val="28"/>
          </w:rPr>
          <w:t>、</w:t>
        </w:r>
        <w:r w:rsidR="00AD3D0C">
          <w:rPr>
            <w:rFonts w:hint="eastAsia"/>
            <w:kern w:val="44"/>
            <w:sz w:val="28"/>
            <w:szCs w:val="28"/>
          </w:rPr>
          <w:t>项目扩展点完成情况</w:t>
        </w:r>
        <w:r w:rsidR="00C62B7B" w:rsidRPr="00F1727D">
          <w:rPr>
            <w:sz w:val="28"/>
            <w:szCs w:val="28"/>
          </w:rPr>
          <w:tab/>
        </w:r>
        <w:r w:rsidR="00062C77">
          <w:rPr>
            <w:rFonts w:hint="eastAsia"/>
            <w:sz w:val="28"/>
            <w:szCs w:val="28"/>
          </w:rPr>
          <w:t>3</w:t>
        </w:r>
      </w:hyperlink>
    </w:p>
    <w:p w14:paraId="6904FA50" w14:textId="77777777" w:rsidR="00C62B7B" w:rsidRPr="00F1727D" w:rsidRDefault="00590841" w:rsidP="00C62B7B">
      <w:pPr>
        <w:pStyle w:val="11"/>
        <w:tabs>
          <w:tab w:val="right" w:leader="dot" w:pos="8306"/>
        </w:tabs>
        <w:jc w:val="center"/>
        <w:rPr>
          <w:sz w:val="28"/>
          <w:szCs w:val="28"/>
        </w:rPr>
      </w:pPr>
      <w:hyperlink w:anchor="_Toc19212" w:history="1">
        <w:r w:rsidR="003D1A58">
          <w:rPr>
            <w:rFonts w:hint="eastAsia"/>
            <w:kern w:val="44"/>
            <w:sz w:val="28"/>
            <w:szCs w:val="28"/>
          </w:rPr>
          <w:t>五</w:t>
        </w:r>
        <w:r w:rsidR="00C62B7B" w:rsidRPr="00F1727D">
          <w:rPr>
            <w:rFonts w:hint="eastAsia"/>
            <w:kern w:val="44"/>
            <w:sz w:val="28"/>
            <w:szCs w:val="28"/>
          </w:rPr>
          <w:t>、</w:t>
        </w:r>
        <w:r w:rsidR="00AD3D0C">
          <w:rPr>
            <w:rFonts w:hint="eastAsia"/>
            <w:kern w:val="44"/>
            <w:sz w:val="28"/>
            <w:szCs w:val="28"/>
          </w:rPr>
          <w:t>项目心得及改进建议</w:t>
        </w:r>
        <w:r w:rsidR="00C62B7B" w:rsidRPr="00F1727D">
          <w:rPr>
            <w:sz w:val="28"/>
            <w:szCs w:val="28"/>
          </w:rPr>
          <w:tab/>
        </w:r>
        <w:r w:rsidR="00062C77">
          <w:rPr>
            <w:rFonts w:hint="eastAsia"/>
            <w:sz w:val="28"/>
            <w:szCs w:val="28"/>
          </w:rPr>
          <w:t>3</w:t>
        </w:r>
      </w:hyperlink>
    </w:p>
    <w:p w14:paraId="7F03B6D6" w14:textId="77777777" w:rsidR="00C62B7B" w:rsidRPr="00F1727D" w:rsidRDefault="00590841" w:rsidP="00C4546F">
      <w:pPr>
        <w:pStyle w:val="11"/>
        <w:tabs>
          <w:tab w:val="right" w:leader="dot" w:pos="8306"/>
        </w:tabs>
        <w:jc w:val="center"/>
        <w:rPr>
          <w:sz w:val="28"/>
          <w:szCs w:val="28"/>
        </w:rPr>
      </w:pPr>
      <w:hyperlink w:anchor="_Toc22943" w:history="1">
        <w:r w:rsidR="003D1A58">
          <w:rPr>
            <w:rFonts w:hint="eastAsia"/>
            <w:kern w:val="44"/>
            <w:sz w:val="28"/>
            <w:szCs w:val="28"/>
          </w:rPr>
          <w:t>六</w:t>
        </w:r>
        <w:r w:rsidR="00C62B7B" w:rsidRPr="00F1727D">
          <w:rPr>
            <w:rFonts w:hint="eastAsia"/>
            <w:kern w:val="44"/>
            <w:sz w:val="28"/>
            <w:szCs w:val="28"/>
          </w:rPr>
          <w:t>、</w:t>
        </w:r>
        <w:r w:rsidR="00AD3D0C">
          <w:rPr>
            <w:rFonts w:hint="eastAsia"/>
            <w:kern w:val="44"/>
            <w:sz w:val="28"/>
            <w:szCs w:val="28"/>
          </w:rPr>
          <w:t>源代码</w:t>
        </w:r>
        <w:r w:rsidR="00C62B7B" w:rsidRPr="00F1727D">
          <w:rPr>
            <w:sz w:val="28"/>
            <w:szCs w:val="28"/>
          </w:rPr>
          <w:tab/>
        </w:r>
        <w:r w:rsidR="00062C77">
          <w:rPr>
            <w:rFonts w:hint="eastAsia"/>
            <w:sz w:val="28"/>
            <w:szCs w:val="28"/>
          </w:rPr>
          <w:t>3</w:t>
        </w:r>
      </w:hyperlink>
    </w:p>
    <w:p w14:paraId="4C8A1F89" w14:textId="77777777" w:rsidR="00C62B7B" w:rsidRDefault="003528AA" w:rsidP="00C62B7B">
      <w:pPr>
        <w:jc w:val="center"/>
        <w:rPr>
          <w:rFonts w:eastAsia="宋体"/>
          <w:kern w:val="44"/>
        </w:rPr>
      </w:pPr>
      <w:r w:rsidRPr="00F1727D">
        <w:rPr>
          <w:rFonts w:eastAsia="宋体" w:hint="eastAsia"/>
          <w:kern w:val="44"/>
          <w:sz w:val="28"/>
          <w:szCs w:val="28"/>
        </w:rPr>
        <w:fldChar w:fldCharType="end"/>
      </w:r>
    </w:p>
    <w:p w14:paraId="69E8A4E8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1D0B45D4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54829EEC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32179376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4D80D388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623FF50D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4AA8DC19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4B1085E5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53ED81B9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599686C0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7EBC46D8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17F6B72B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6EDDB945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4B19854D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2D1BB0EB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1A5EE7F6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45F591DF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78E9F91E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4306DD53" w14:textId="77777777" w:rsidR="00F20DF4" w:rsidRDefault="00F20DF4" w:rsidP="00C62B7B">
      <w:pPr>
        <w:jc w:val="center"/>
        <w:rPr>
          <w:rFonts w:eastAsia="宋体"/>
          <w:kern w:val="44"/>
        </w:rPr>
      </w:pPr>
    </w:p>
    <w:p w14:paraId="79658281" w14:textId="77777777" w:rsidR="00F20DF4" w:rsidRDefault="00F20DF4" w:rsidP="00C62B7B">
      <w:pPr>
        <w:jc w:val="center"/>
        <w:rPr>
          <w:rFonts w:eastAsia="宋体"/>
          <w:kern w:val="44"/>
        </w:rPr>
      </w:pPr>
    </w:p>
    <w:p w14:paraId="464C8866" w14:textId="77777777" w:rsidR="00F20DF4" w:rsidRDefault="00F20DF4" w:rsidP="00C62B7B">
      <w:pPr>
        <w:jc w:val="center"/>
        <w:rPr>
          <w:rFonts w:eastAsia="宋体"/>
          <w:kern w:val="44"/>
        </w:rPr>
      </w:pPr>
    </w:p>
    <w:p w14:paraId="01197C83" w14:textId="77777777" w:rsidR="00F20DF4" w:rsidRDefault="00F20DF4" w:rsidP="00C62B7B">
      <w:pPr>
        <w:jc w:val="center"/>
        <w:rPr>
          <w:rFonts w:eastAsia="宋体"/>
          <w:kern w:val="44"/>
        </w:rPr>
      </w:pPr>
    </w:p>
    <w:p w14:paraId="49CA5DB2" w14:textId="77777777" w:rsidR="00F20DF4" w:rsidRDefault="00F20DF4" w:rsidP="00C62B7B">
      <w:pPr>
        <w:jc w:val="center"/>
        <w:rPr>
          <w:rFonts w:eastAsia="宋体"/>
          <w:kern w:val="44"/>
        </w:rPr>
      </w:pPr>
    </w:p>
    <w:p w14:paraId="737940AA" w14:textId="77777777" w:rsidR="00C62B7B" w:rsidRDefault="00C62B7B" w:rsidP="00C62B7B">
      <w:pPr>
        <w:jc w:val="center"/>
        <w:rPr>
          <w:rFonts w:eastAsia="宋体"/>
          <w:kern w:val="44"/>
        </w:rPr>
      </w:pPr>
    </w:p>
    <w:p w14:paraId="0DB2BE9C" w14:textId="77777777" w:rsidR="004D47B1" w:rsidRDefault="004D47B1" w:rsidP="00C62B7B">
      <w:pPr>
        <w:jc w:val="center"/>
        <w:rPr>
          <w:rFonts w:eastAsia="宋体"/>
          <w:kern w:val="44"/>
        </w:rPr>
      </w:pPr>
    </w:p>
    <w:p w14:paraId="1D471C19" w14:textId="77777777" w:rsidR="004D47B1" w:rsidRDefault="004D47B1" w:rsidP="00C62B7B">
      <w:pPr>
        <w:jc w:val="center"/>
        <w:rPr>
          <w:rFonts w:eastAsia="宋体"/>
          <w:kern w:val="44"/>
        </w:rPr>
      </w:pPr>
    </w:p>
    <w:p w14:paraId="4C0DB21D" w14:textId="77777777" w:rsidR="004D47B1" w:rsidRDefault="004D47B1" w:rsidP="00C62B7B">
      <w:pPr>
        <w:jc w:val="center"/>
        <w:rPr>
          <w:rFonts w:eastAsia="宋体"/>
          <w:kern w:val="44"/>
        </w:rPr>
      </w:pPr>
    </w:p>
    <w:p w14:paraId="4476E3DE" w14:textId="77777777" w:rsidR="004D47B1" w:rsidRDefault="004D47B1" w:rsidP="00C62B7B">
      <w:pPr>
        <w:jc w:val="center"/>
        <w:rPr>
          <w:rFonts w:eastAsia="宋体"/>
          <w:kern w:val="44"/>
        </w:rPr>
      </w:pPr>
    </w:p>
    <w:p w14:paraId="2010939E" w14:textId="77777777" w:rsidR="00F20DF4" w:rsidRDefault="00F20DF4" w:rsidP="00F20DF4">
      <w:pPr>
        <w:pStyle w:val="a4"/>
        <w:ind w:left="420" w:firstLineChars="0" w:firstLine="0"/>
        <w:rPr>
          <w:rFonts w:eastAsia="宋体"/>
          <w:kern w:val="44"/>
        </w:rPr>
      </w:pPr>
    </w:p>
    <w:p w14:paraId="36FBD151" w14:textId="77777777" w:rsidR="00F20DF4" w:rsidRPr="00F20DF4" w:rsidRDefault="00F20DF4" w:rsidP="00F20DF4">
      <w:pPr>
        <w:pStyle w:val="a4"/>
        <w:numPr>
          <w:ilvl w:val="0"/>
          <w:numId w:val="11"/>
        </w:numPr>
        <w:ind w:firstLineChars="0"/>
        <w:rPr>
          <w:rFonts w:eastAsia="宋体"/>
          <w:b/>
          <w:kern w:val="44"/>
          <w:sz w:val="30"/>
          <w:szCs w:val="30"/>
        </w:rPr>
      </w:pPr>
      <w:r w:rsidRPr="00F20DF4">
        <w:rPr>
          <w:rFonts w:eastAsia="宋体" w:hint="eastAsia"/>
          <w:b/>
          <w:kern w:val="44"/>
          <w:sz w:val="30"/>
          <w:szCs w:val="30"/>
        </w:rPr>
        <w:lastRenderedPageBreak/>
        <w:t>项目</w:t>
      </w:r>
      <w:bookmarkStart w:id="0" w:name="_Toc8928"/>
      <w:bookmarkStart w:id="1" w:name="_Toc24546"/>
      <w:r w:rsidR="00AD3D0C">
        <w:rPr>
          <w:rFonts w:eastAsia="宋体" w:hint="eastAsia"/>
          <w:b/>
          <w:kern w:val="44"/>
          <w:sz w:val="30"/>
          <w:szCs w:val="30"/>
        </w:rPr>
        <w:t>介绍</w:t>
      </w:r>
      <w:r w:rsidR="00826B30">
        <w:rPr>
          <w:rFonts w:eastAsia="宋体" w:hint="eastAsia"/>
          <w:b/>
          <w:kern w:val="44"/>
          <w:sz w:val="30"/>
          <w:szCs w:val="30"/>
        </w:rPr>
        <w:t>及团队分工</w:t>
      </w:r>
    </w:p>
    <w:p w14:paraId="49059714" w14:textId="77777777" w:rsidR="00CB5BD9" w:rsidRPr="00E939A8" w:rsidRDefault="00CB5BD9" w:rsidP="00CB5BD9">
      <w:pPr>
        <w:jc w:val="center"/>
        <w:rPr>
          <w:rFonts w:ascii="Times New Roman" w:eastAsia="华文楷体" w:hAnsi="Times New Roman" w:cs="Times New Roman"/>
          <w:b/>
          <w:sz w:val="28"/>
          <w:szCs w:val="28"/>
        </w:rPr>
      </w:pPr>
      <w:r w:rsidRPr="00E939A8">
        <w:rPr>
          <w:rFonts w:ascii="Times New Roman" w:eastAsia="华文楷体" w:hAnsi="华文楷体" w:cs="Times New Roman"/>
          <w:b/>
          <w:sz w:val="28"/>
          <w:szCs w:val="28"/>
        </w:rPr>
        <w:t>项目</w:t>
      </w:r>
      <w:r>
        <w:rPr>
          <w:rFonts w:ascii="Times New Roman" w:eastAsia="华文楷体" w:hAnsi="Times New Roman" w:cs="Times New Roman" w:hint="eastAsia"/>
          <w:b/>
          <w:sz w:val="28"/>
          <w:szCs w:val="28"/>
        </w:rPr>
        <w:t>D</w:t>
      </w:r>
      <w:r w:rsidRPr="00E939A8">
        <w:rPr>
          <w:rFonts w:ascii="Times New Roman" w:eastAsia="华文楷体" w:hAnsi="华文楷体" w:cs="Times New Roman"/>
          <w:b/>
          <w:sz w:val="28"/>
          <w:szCs w:val="28"/>
        </w:rPr>
        <w:t>：</w:t>
      </w:r>
    </w:p>
    <w:p w14:paraId="7681B91F" w14:textId="77777777" w:rsidR="00CB5BD9" w:rsidRPr="00BB0044" w:rsidRDefault="00CB5BD9" w:rsidP="00CB5BD9">
      <w:pPr>
        <w:pStyle w:val="a4"/>
        <w:numPr>
          <w:ilvl w:val="0"/>
          <w:numId w:val="1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项目名称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FA6C72">
        <w:rPr>
          <w:rFonts w:ascii="Times New Roman" w:eastAsia="华文楷体" w:hAnsi="华文楷体" w:cs="Times New Roman" w:hint="eastAsia"/>
        </w:rPr>
        <w:t>基于</w:t>
      </w:r>
      <w:r w:rsidRPr="00FA6C72">
        <w:rPr>
          <w:rFonts w:ascii="Times New Roman" w:eastAsia="华文楷体" w:hAnsi="华文楷体" w:cs="Times New Roman" w:hint="eastAsia"/>
        </w:rPr>
        <w:t xml:space="preserve"> IPv6 </w:t>
      </w:r>
      <w:r w:rsidRPr="00FA6C72">
        <w:rPr>
          <w:rFonts w:ascii="Times New Roman" w:eastAsia="华文楷体" w:hAnsi="华文楷体" w:cs="Times New Roman" w:hint="eastAsia"/>
        </w:rPr>
        <w:t>地址的复杂运算</w:t>
      </w:r>
    </w:p>
    <w:p w14:paraId="69A7E447" w14:textId="77777777" w:rsidR="00CB5BD9" w:rsidRPr="00E447D5" w:rsidRDefault="00CB5BD9" w:rsidP="00CB5BD9">
      <w:pPr>
        <w:pStyle w:val="a4"/>
        <w:numPr>
          <w:ilvl w:val="0"/>
          <w:numId w:val="1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描述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 w:rsidRPr="00FA6C72">
        <w:rPr>
          <w:rFonts w:ascii="Times New Roman" w:eastAsia="华文楷体" w:hAnsi="华文楷体" w:cs="Times New Roman" w:hint="eastAsia"/>
        </w:rPr>
        <w:t>随着</w:t>
      </w:r>
      <w:r w:rsidRPr="00FA6C72">
        <w:rPr>
          <w:rFonts w:ascii="Times New Roman" w:eastAsia="华文楷体" w:hAnsi="华文楷体" w:cs="Times New Roman" w:hint="eastAsia"/>
        </w:rPr>
        <w:t xml:space="preserve"> IPv4 </w:t>
      </w:r>
      <w:r w:rsidRPr="00FA6C72">
        <w:rPr>
          <w:rFonts w:ascii="Times New Roman" w:eastAsia="华文楷体" w:hAnsi="华文楷体" w:cs="Times New Roman" w:hint="eastAsia"/>
        </w:rPr>
        <w:t>的枯竭，</w:t>
      </w:r>
      <w:r w:rsidRPr="00FA6C72">
        <w:rPr>
          <w:rFonts w:ascii="Times New Roman" w:eastAsia="华文楷体" w:hAnsi="华文楷体" w:cs="Times New Roman" w:hint="eastAsia"/>
        </w:rPr>
        <w:t xml:space="preserve">IPv6 </w:t>
      </w:r>
      <w:r w:rsidRPr="00FA6C72">
        <w:rPr>
          <w:rFonts w:ascii="Times New Roman" w:eastAsia="华文楷体" w:hAnsi="华文楷体" w:cs="Times New Roman" w:hint="eastAsia"/>
        </w:rPr>
        <w:t>马上面临大规模商用，地址长度从</w:t>
      </w:r>
      <w:r w:rsidRPr="00FA6C72">
        <w:rPr>
          <w:rFonts w:ascii="Times New Roman" w:eastAsia="华文楷体" w:hAnsi="华文楷体" w:cs="Times New Roman" w:hint="eastAsia"/>
        </w:rPr>
        <w:t xml:space="preserve"> IPv4 </w:t>
      </w:r>
      <w:r w:rsidRPr="00FA6C72">
        <w:rPr>
          <w:rFonts w:ascii="Times New Roman" w:eastAsia="华文楷体" w:hAnsi="华文楷体" w:cs="Times New Roman" w:hint="eastAsia"/>
        </w:rPr>
        <w:t>的</w:t>
      </w:r>
      <w:r w:rsidRPr="00FA6C72">
        <w:rPr>
          <w:rFonts w:ascii="Times New Roman" w:eastAsia="华文楷体" w:hAnsi="华文楷体" w:cs="Times New Roman" w:hint="eastAsia"/>
        </w:rPr>
        <w:t xml:space="preserve"> 32 </w:t>
      </w:r>
      <w:r w:rsidRPr="00FA6C72">
        <w:rPr>
          <w:rFonts w:ascii="Times New Roman" w:eastAsia="华文楷体" w:hAnsi="华文楷体" w:cs="Times New Roman" w:hint="eastAsia"/>
        </w:rPr>
        <w:t>位变成了</w:t>
      </w:r>
      <w:r w:rsidRPr="00FA6C72">
        <w:rPr>
          <w:rFonts w:ascii="Times New Roman" w:eastAsia="华文楷体" w:hAnsi="华文楷体" w:cs="Times New Roman" w:hint="eastAsia"/>
        </w:rPr>
        <w:t xml:space="preserve"> 128 </w:t>
      </w:r>
      <w:r w:rsidRPr="00FA6C72">
        <w:rPr>
          <w:rFonts w:ascii="Times New Roman" w:eastAsia="华文楷体" w:hAnsi="华文楷体" w:cs="Times New Roman" w:hint="eastAsia"/>
        </w:rPr>
        <w:t>位，地址数量庞大无比，过去的一些算法已不再适用。请在</w:t>
      </w:r>
      <w:r w:rsidRPr="00FA6C72">
        <w:rPr>
          <w:rFonts w:ascii="Times New Roman" w:eastAsia="华文楷体" w:hAnsi="华文楷体" w:cs="Times New Roman" w:hint="eastAsia"/>
        </w:rPr>
        <w:t xml:space="preserve"> Linux </w:t>
      </w:r>
      <w:r w:rsidRPr="00FA6C72">
        <w:rPr>
          <w:rFonts w:ascii="Times New Roman" w:eastAsia="华文楷体" w:hAnsi="华文楷体" w:cs="Times New Roman" w:hint="eastAsia"/>
        </w:rPr>
        <w:t>下，用</w:t>
      </w:r>
      <w:r w:rsidRPr="00FA6C72">
        <w:rPr>
          <w:rFonts w:ascii="Times New Roman" w:eastAsia="华文楷体" w:hAnsi="华文楷体" w:cs="Times New Roman" w:hint="eastAsia"/>
        </w:rPr>
        <w:t xml:space="preserve"> C/C++ </w:t>
      </w:r>
      <w:r w:rsidRPr="00FA6C72">
        <w:rPr>
          <w:rFonts w:ascii="Times New Roman" w:eastAsia="华文楷体" w:hAnsi="华文楷体" w:cs="Times New Roman" w:hint="eastAsia"/>
        </w:rPr>
        <w:t>设计一套数据结构、算法，满足</w:t>
      </w:r>
      <w:r w:rsidRPr="00FA6C72">
        <w:rPr>
          <w:rFonts w:ascii="Times New Roman" w:eastAsia="华文楷体" w:hAnsi="华文楷体" w:cs="Times New Roman" w:hint="eastAsia"/>
        </w:rPr>
        <w:t xml:space="preserve"> IPv4 </w:t>
      </w:r>
      <w:r w:rsidRPr="00FA6C72">
        <w:rPr>
          <w:rFonts w:ascii="Times New Roman" w:eastAsia="华文楷体" w:hAnsi="华文楷体" w:cs="Times New Roman" w:hint="eastAsia"/>
        </w:rPr>
        <w:t>和</w:t>
      </w:r>
      <w:r w:rsidRPr="00FA6C72">
        <w:rPr>
          <w:rFonts w:ascii="Times New Roman" w:eastAsia="华文楷体" w:hAnsi="华文楷体" w:cs="Times New Roman" w:hint="eastAsia"/>
        </w:rPr>
        <w:t xml:space="preserve"> IPv6 </w:t>
      </w:r>
      <w:r w:rsidRPr="00FA6C72">
        <w:rPr>
          <w:rFonts w:ascii="Times New Roman" w:eastAsia="华文楷体" w:hAnsi="华文楷体" w:cs="Times New Roman" w:hint="eastAsia"/>
        </w:rPr>
        <w:t>的基本运算</w:t>
      </w:r>
      <w:r w:rsidRPr="006801B0">
        <w:rPr>
          <w:rFonts w:ascii="Times New Roman" w:eastAsia="华文楷体" w:hAnsi="华文楷体" w:cs="Times New Roman" w:hint="eastAsia"/>
        </w:rPr>
        <w:t>。</w:t>
      </w:r>
    </w:p>
    <w:p w14:paraId="68ED681C" w14:textId="77777777" w:rsidR="00CB5BD9" w:rsidRPr="00E447D5" w:rsidRDefault="00CB5BD9" w:rsidP="00CB5BD9">
      <w:pPr>
        <w:pStyle w:val="a4"/>
        <w:numPr>
          <w:ilvl w:val="0"/>
          <w:numId w:val="1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难度</w:t>
      </w:r>
      <w:r w:rsidRPr="00E0423A">
        <w:rPr>
          <w:rFonts w:ascii="Times New Roman" w:eastAsia="华文楷体" w:hAnsi="华文楷体" w:cs="Times New Roman" w:hint="eastAsia"/>
          <w:b/>
        </w:rPr>
        <w:t>：</w:t>
      </w:r>
      <w:r>
        <w:rPr>
          <w:rFonts w:ascii="Times New Roman" w:eastAsia="华文楷体" w:hAnsi="华文楷体" w:cs="Times New Roman" w:hint="eastAsia"/>
        </w:rPr>
        <w:t>中</w:t>
      </w:r>
    </w:p>
    <w:p w14:paraId="76BFDEB9" w14:textId="77777777" w:rsidR="00CB5BD9" w:rsidRPr="00E447D5" w:rsidRDefault="00CB5BD9" w:rsidP="00CB5BD9">
      <w:pPr>
        <w:pStyle w:val="a4"/>
        <w:numPr>
          <w:ilvl w:val="0"/>
          <w:numId w:val="16"/>
        </w:numPr>
        <w:ind w:firstLineChars="0"/>
        <w:rPr>
          <w:rFonts w:ascii="Times New Roman" w:eastAsia="华文楷体" w:hAnsi="Times New Roman" w:cs="Times New Roman"/>
        </w:rPr>
      </w:pPr>
      <w:r w:rsidRPr="00E0423A">
        <w:rPr>
          <w:rFonts w:ascii="Times New Roman" w:eastAsia="华文楷体" w:hAnsi="华文楷体" w:cs="Times New Roman"/>
          <w:b/>
        </w:rPr>
        <w:t>总体要求及考核标准（总和</w:t>
      </w:r>
      <w:r w:rsidRPr="00E0423A">
        <w:rPr>
          <w:rFonts w:ascii="Times New Roman" w:eastAsia="华文楷体" w:hAnsi="Times New Roman" w:cs="Times New Roman"/>
          <w:b/>
        </w:rPr>
        <w:t>100</w:t>
      </w:r>
      <w:r w:rsidRPr="00E0423A">
        <w:rPr>
          <w:rFonts w:ascii="Times New Roman" w:eastAsia="华文楷体" w:hAnsi="Times New Roman" w:cs="Times New Roman" w:hint="eastAsia"/>
          <w:b/>
        </w:rPr>
        <w:t>分</w:t>
      </w:r>
      <w:r w:rsidRPr="00E0423A">
        <w:rPr>
          <w:rFonts w:ascii="Times New Roman" w:eastAsia="华文楷体" w:hAnsi="华文楷体" w:cs="Times New Roman"/>
          <w:b/>
        </w:rPr>
        <w:t>）</w:t>
      </w:r>
    </w:p>
    <w:p w14:paraId="39D05645" w14:textId="77777777" w:rsidR="00CB5BD9" w:rsidRPr="00E447D5" w:rsidRDefault="00CB5BD9" w:rsidP="00CB5BD9">
      <w:pPr>
        <w:pStyle w:val="a4"/>
        <w:numPr>
          <w:ilvl w:val="0"/>
          <w:numId w:val="17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基本点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14:paraId="088A60AC" w14:textId="77777777" w:rsidR="00CB5BD9" w:rsidRPr="00E447D5" w:rsidRDefault="00CB5BD9" w:rsidP="00CB5BD9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 w:hint="eastAsia"/>
        </w:rPr>
        <w:instrText>= 1 \* GB3</w:instrText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Pr="00E447D5">
        <w:rPr>
          <w:rFonts w:ascii="Times New Roman" w:eastAsia="华文楷体" w:hAnsi="华文楷体" w:cs="Times New Roman"/>
        </w:rPr>
        <w:t>、</w:t>
      </w:r>
      <w:r w:rsidRPr="00FA6C72">
        <w:rPr>
          <w:rFonts w:ascii="Times New Roman" w:eastAsia="华文楷体" w:hAnsi="华文楷体" w:cs="Times New Roman" w:hint="eastAsia"/>
        </w:rPr>
        <w:t>识别常见的</w:t>
      </w:r>
      <w:r w:rsidRPr="00FA6C72">
        <w:rPr>
          <w:rFonts w:ascii="Times New Roman" w:eastAsia="华文楷体" w:hAnsi="华文楷体" w:cs="Times New Roman" w:hint="eastAsia"/>
        </w:rPr>
        <w:t xml:space="preserve"> IPv6</w:t>
      </w:r>
      <w:r w:rsidRPr="00FA6C72"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IPv4 </w:t>
      </w:r>
      <w:r w:rsidRPr="00FA6C72">
        <w:rPr>
          <w:rFonts w:ascii="Times New Roman" w:eastAsia="华文楷体" w:hAnsi="华文楷体" w:cs="Times New Roman" w:hint="eastAsia"/>
        </w:rPr>
        <w:t>地址格式</w:t>
      </w:r>
      <w:r>
        <w:rPr>
          <w:rFonts w:ascii="Times New Roman" w:eastAsia="华文楷体" w:hAnsi="华文楷体" w:cs="Times New Roman" w:hint="eastAsia"/>
        </w:rPr>
        <w:t>。</w:t>
      </w:r>
      <w:r w:rsidRPr="00FA6C72">
        <w:rPr>
          <w:rFonts w:ascii="Times New Roman" w:eastAsia="华文楷体" w:hAnsi="华文楷体" w:cs="Times New Roman" w:hint="eastAsia"/>
        </w:rPr>
        <w:t>例如：</w:t>
      </w:r>
      <w:r w:rsidRPr="00FA6C72">
        <w:rPr>
          <w:rFonts w:ascii="Times New Roman" w:eastAsia="华文楷体" w:hAnsi="华文楷体" w:cs="Times New Roman" w:hint="eastAsia"/>
        </w:rPr>
        <w:t xml:space="preserve">FE80:: </w:t>
      </w:r>
      <w:r w:rsidRPr="00FA6C72"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FE80::/32 </w:t>
      </w:r>
      <w:r w:rsidRPr="00FA6C72"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210.34.0.0 </w:t>
      </w:r>
      <w:r w:rsidRPr="00FA6C72"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>210.34.0.0/16</w:t>
      </w:r>
      <w:r w:rsidRPr="006A2ABB">
        <w:rPr>
          <w:rFonts w:ascii="Times New Roman" w:eastAsia="华文楷体" w:hAnsi="华文楷体" w:cs="Times New Roman" w:hint="eastAsia"/>
        </w:rPr>
        <w:t>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Times New Roman" w:cs="Times New Roman" w:hint="eastAsia"/>
        </w:rPr>
        <w:t>10</w:t>
      </w:r>
      <w:r w:rsidRPr="00E447D5">
        <w:rPr>
          <w:rFonts w:ascii="Times New Roman" w:eastAsia="华文楷体" w:hAnsi="华文楷体" w:cs="Times New Roman"/>
        </w:rPr>
        <w:t>分）</w:t>
      </w:r>
    </w:p>
    <w:p w14:paraId="3FAB6486" w14:textId="77777777" w:rsidR="00CB5BD9" w:rsidRDefault="00CB5BD9" w:rsidP="00CB5BD9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 w:hint="eastAsia"/>
        </w:rPr>
        <w:instrText>= 2 \* GB3</w:instrText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Pr="00E447D5">
        <w:rPr>
          <w:rFonts w:ascii="Times New Roman" w:eastAsia="华文楷体" w:hAnsi="华文楷体" w:cs="Times New Roman"/>
        </w:rPr>
        <w:t>、</w:t>
      </w:r>
      <w:r w:rsidRPr="00FA6C72">
        <w:rPr>
          <w:rFonts w:ascii="Times New Roman" w:eastAsia="华文楷体" w:hAnsi="华文楷体" w:cs="Times New Roman" w:hint="eastAsia"/>
        </w:rPr>
        <w:t>从字典库中查询</w:t>
      </w:r>
      <w:r w:rsidRPr="00FA6C72">
        <w:rPr>
          <w:rFonts w:ascii="Times New Roman" w:eastAsia="华文楷体" w:hAnsi="华文楷体" w:cs="Times New Roman" w:hint="eastAsia"/>
        </w:rPr>
        <w:t xml:space="preserve"> IPv6</w:t>
      </w:r>
      <w:r w:rsidRPr="00FA6C72"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IPv4 </w:t>
      </w:r>
      <w:r w:rsidRPr="00FA6C72">
        <w:rPr>
          <w:rFonts w:ascii="Times New Roman" w:eastAsia="华文楷体" w:hAnsi="华文楷体" w:cs="Times New Roman" w:hint="eastAsia"/>
        </w:rPr>
        <w:t>单个地址、地址段的属性</w:t>
      </w:r>
      <w:r w:rsidRPr="006A2ABB">
        <w:rPr>
          <w:rFonts w:ascii="Times New Roman" w:eastAsia="华文楷体" w:hAnsi="华文楷体" w:cs="Times New Roman" w:hint="eastAsia"/>
        </w:rPr>
        <w:t>。</w:t>
      </w:r>
      <w:r w:rsidRPr="00FA6C72">
        <w:rPr>
          <w:rFonts w:ascii="Times New Roman" w:eastAsia="华文楷体" w:hAnsi="华文楷体" w:cs="Times New Roman" w:hint="eastAsia"/>
        </w:rPr>
        <w:t>字典库的格式（为地址段）：</w:t>
      </w:r>
      <w:r w:rsidRPr="00FA6C72">
        <w:rPr>
          <w:rFonts w:ascii="Times New Roman" w:eastAsia="华文楷体" w:hAnsi="华文楷体" w:cs="Times New Roman" w:hint="eastAsia"/>
        </w:rPr>
        <w:t xml:space="preserve">FE80::/32  </w:t>
      </w:r>
      <w:r w:rsidRPr="00FA6C72">
        <w:rPr>
          <w:rFonts w:ascii="Times New Roman" w:eastAsia="华文楷体" w:hAnsi="华文楷体" w:cs="Times New Roman" w:hint="eastAsia"/>
        </w:rPr>
        <w:t>属性</w:t>
      </w:r>
      <w:r w:rsidRPr="00FA6C72">
        <w:rPr>
          <w:rFonts w:ascii="Times New Roman" w:eastAsia="华文楷体" w:hAnsi="华文楷体" w:cs="Times New Roman"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Pr="00FA6C72">
        <w:rPr>
          <w:rFonts w:ascii="Times New Roman" w:eastAsia="华文楷体" w:hAnsi="华文楷体" w:cs="Times New Roman" w:hint="eastAsia"/>
        </w:rPr>
        <w:t xml:space="preserve">FE81::/64  </w:t>
      </w:r>
      <w:r w:rsidRPr="00FA6C72">
        <w:rPr>
          <w:rFonts w:ascii="Times New Roman" w:eastAsia="华文楷体" w:hAnsi="华文楷体" w:cs="Times New Roman" w:hint="eastAsia"/>
        </w:rPr>
        <w:t>属性</w:t>
      </w:r>
      <w:r w:rsidRPr="00FA6C72">
        <w:rPr>
          <w:rFonts w:ascii="Times New Roman" w:eastAsia="华文楷体" w:hAnsi="华文楷体" w:cs="Times New Roman" w:hint="eastAsia"/>
        </w:rPr>
        <w:t>2</w:t>
      </w:r>
      <w:r>
        <w:rPr>
          <w:rFonts w:ascii="Times New Roman" w:eastAsia="华文楷体" w:hAnsi="华文楷体" w:cs="Times New Roman" w:hint="eastAsia"/>
        </w:rPr>
        <w:t>；</w:t>
      </w:r>
      <w:r>
        <w:rPr>
          <w:rFonts w:ascii="Times New Roman" w:eastAsia="华文楷体" w:hAnsi="华文楷体" w:cs="Times New Roman" w:hint="eastAsia"/>
        </w:rPr>
        <w:t xml:space="preserve"> </w:t>
      </w:r>
      <w:r w:rsidRPr="00FA6C72">
        <w:rPr>
          <w:rFonts w:ascii="Times New Roman" w:eastAsia="华文楷体" w:hAnsi="华文楷体" w:cs="Times New Roman" w:hint="eastAsia"/>
        </w:rPr>
        <w:t xml:space="preserve">210.34.0.0/16 </w:t>
      </w:r>
      <w:r w:rsidRPr="00FA6C72">
        <w:rPr>
          <w:rFonts w:ascii="Times New Roman" w:eastAsia="华文楷体" w:hAnsi="华文楷体" w:cs="Times New Roman" w:hint="eastAsia"/>
        </w:rPr>
        <w:t>属性</w:t>
      </w:r>
      <w:r w:rsidRPr="00FA6C72">
        <w:rPr>
          <w:rFonts w:ascii="Times New Roman" w:eastAsia="华文楷体" w:hAnsi="华文楷体" w:cs="Times New Roman" w:hint="eastAsia"/>
        </w:rPr>
        <w:t>3</w:t>
      </w:r>
      <w:r>
        <w:rPr>
          <w:rFonts w:ascii="Times New Roman" w:eastAsia="华文楷体" w:hAnsi="华文楷体" w:cs="Times New Roman" w:hint="eastAsia"/>
        </w:rPr>
        <w:t>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Times New Roman" w:cs="Times New Roman" w:hint="eastAsia"/>
        </w:rPr>
        <w:t>15</w:t>
      </w:r>
      <w:r w:rsidRPr="00E447D5">
        <w:rPr>
          <w:rFonts w:ascii="Times New Roman" w:eastAsia="华文楷体" w:hAnsi="华文楷体" w:cs="Times New Roman"/>
        </w:rPr>
        <w:t>分）</w:t>
      </w:r>
    </w:p>
    <w:p w14:paraId="2D3C51CE" w14:textId="77777777" w:rsidR="00CB5BD9" w:rsidRDefault="00CB5BD9" w:rsidP="00CB5BD9">
      <w:pPr>
        <w:ind w:left="42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 w:hint="eastAsia"/>
        </w:rPr>
        <w:instrText>= 3 \* GB3</w:instrText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>
        <w:rPr>
          <w:rFonts w:ascii="Times New Roman" w:eastAsia="华文楷体" w:hAnsi="华文楷体" w:cs="Times New Roman" w:hint="eastAsia"/>
          <w:noProof/>
        </w:rPr>
        <w:t>③</w:t>
      </w:r>
      <w:r>
        <w:rPr>
          <w:rFonts w:ascii="Times New Roman" w:eastAsia="华文楷体" w:hAnsi="华文楷体" w:cs="Times New Roman"/>
        </w:rPr>
        <w:fldChar w:fldCharType="end"/>
      </w:r>
      <w:r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2 </w:t>
      </w:r>
      <w:r w:rsidRPr="00FA6C72">
        <w:rPr>
          <w:rFonts w:ascii="Times New Roman" w:eastAsia="华文楷体" w:hAnsi="华文楷体" w:cs="Times New Roman" w:hint="eastAsia"/>
        </w:rPr>
        <w:t>个字典库的差异比对</w:t>
      </w:r>
      <w:r w:rsidRPr="007D2582">
        <w:rPr>
          <w:rFonts w:ascii="Times New Roman" w:eastAsia="华文楷体" w:hAnsi="华文楷体" w:cs="Times New Roman" w:hint="eastAsia"/>
        </w:rPr>
        <w:t>。</w:t>
      </w:r>
      <w:r w:rsidRPr="00FA6C72">
        <w:rPr>
          <w:rFonts w:ascii="Times New Roman" w:eastAsia="华文楷体" w:hAnsi="华文楷体" w:cs="Times New Roman" w:hint="eastAsia"/>
        </w:rPr>
        <w:t>字典库的格式</w:t>
      </w:r>
      <w:r>
        <w:rPr>
          <w:rFonts w:ascii="Times New Roman" w:eastAsia="华文楷体" w:hAnsi="华文楷体" w:cs="Times New Roman" w:hint="eastAsia"/>
        </w:rPr>
        <w:t>，同上。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华文楷体" w:cs="Times New Roman" w:hint="eastAsia"/>
        </w:rPr>
        <w:t>15</w:t>
      </w:r>
      <w:r w:rsidRPr="00E447D5">
        <w:rPr>
          <w:rFonts w:ascii="Times New Roman" w:eastAsia="华文楷体" w:hAnsi="华文楷体" w:cs="Times New Roman"/>
        </w:rPr>
        <w:t>分）</w:t>
      </w:r>
    </w:p>
    <w:p w14:paraId="7E1B1F9A" w14:textId="77777777" w:rsidR="00CB5BD9" w:rsidRDefault="00CB5BD9" w:rsidP="00CB5BD9">
      <w:pPr>
        <w:ind w:left="420" w:firstLine="420"/>
        <w:rPr>
          <w:rFonts w:ascii="Times New Roman" w:eastAsia="华文楷体" w:hAnsi="华文楷体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 w:hint="eastAsia"/>
        </w:rPr>
        <w:instrText>= 4 \* GB3</w:instrText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>
        <w:rPr>
          <w:rFonts w:ascii="Times New Roman" w:eastAsia="华文楷体" w:hAnsi="华文楷体" w:cs="Times New Roman" w:hint="eastAsia"/>
          <w:noProof/>
        </w:rPr>
        <w:t>④</w:t>
      </w:r>
      <w:r>
        <w:rPr>
          <w:rFonts w:ascii="Times New Roman" w:eastAsia="华文楷体" w:hAnsi="华文楷体" w:cs="Times New Roman"/>
        </w:rPr>
        <w:fldChar w:fldCharType="end"/>
      </w:r>
      <w:r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2 </w:t>
      </w:r>
      <w:r w:rsidRPr="00FA6C72">
        <w:rPr>
          <w:rFonts w:ascii="Times New Roman" w:eastAsia="华文楷体" w:hAnsi="华文楷体" w:cs="Times New Roman" w:hint="eastAsia"/>
        </w:rPr>
        <w:t>个字典库做减，即字典库</w:t>
      </w:r>
      <w:r w:rsidRPr="00FA6C72">
        <w:rPr>
          <w:rFonts w:ascii="Times New Roman" w:eastAsia="华文楷体" w:hAnsi="华文楷体" w:cs="Times New Roman" w:hint="eastAsia"/>
        </w:rPr>
        <w:t>1</w:t>
      </w:r>
      <w:r w:rsidRPr="00FA6C72">
        <w:rPr>
          <w:rFonts w:ascii="Times New Roman" w:eastAsia="华文楷体" w:hAnsi="华文楷体" w:cs="Times New Roman" w:hint="eastAsia"/>
        </w:rPr>
        <w:t>减去字典库</w:t>
      </w:r>
      <w:r w:rsidRPr="00FA6C72">
        <w:rPr>
          <w:rFonts w:ascii="Times New Roman" w:eastAsia="华文楷体" w:hAnsi="华文楷体" w:cs="Times New Roman" w:hint="eastAsia"/>
        </w:rPr>
        <w:t>2</w:t>
      </w:r>
      <w:r w:rsidRPr="00FA6C72">
        <w:rPr>
          <w:rFonts w:ascii="Times New Roman" w:eastAsia="华文楷体" w:hAnsi="华文楷体" w:cs="Times New Roman" w:hint="eastAsia"/>
        </w:rPr>
        <w:t>中属性相同的地址段</w:t>
      </w:r>
      <w:r>
        <w:rPr>
          <w:rFonts w:ascii="Times New Roman" w:eastAsia="华文楷体" w:hAnsi="华文楷体" w:cs="Times New Roman" w:hint="eastAsia"/>
        </w:rPr>
        <w:t>。</w:t>
      </w:r>
      <w:r w:rsidRPr="00FA6C72">
        <w:rPr>
          <w:rFonts w:ascii="Times New Roman" w:eastAsia="华文楷体" w:hAnsi="华文楷体" w:cs="Times New Roman" w:hint="eastAsia"/>
        </w:rPr>
        <w:t>字典库的格式</w:t>
      </w:r>
      <w:r>
        <w:rPr>
          <w:rFonts w:ascii="Times New Roman" w:eastAsia="华文楷体" w:hAnsi="华文楷体" w:cs="Times New Roman" w:hint="eastAsia"/>
        </w:rPr>
        <w:t>，同上。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华文楷体" w:cs="Times New Roman" w:hint="eastAsia"/>
        </w:rPr>
        <w:t>10</w:t>
      </w:r>
      <w:r w:rsidRPr="00E447D5">
        <w:rPr>
          <w:rFonts w:ascii="Times New Roman" w:eastAsia="华文楷体" w:hAnsi="华文楷体" w:cs="Times New Roman"/>
        </w:rPr>
        <w:t>分）</w:t>
      </w:r>
    </w:p>
    <w:p w14:paraId="719859FE" w14:textId="77777777" w:rsidR="00CB5BD9" w:rsidRPr="00E447D5" w:rsidRDefault="00CB5BD9" w:rsidP="00CB5BD9">
      <w:pPr>
        <w:ind w:left="42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 w:hint="eastAsia"/>
        </w:rPr>
        <w:instrText>= 5 \* GB3</w:instrText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>
        <w:rPr>
          <w:rFonts w:ascii="Times New Roman" w:eastAsia="华文楷体" w:hAnsi="华文楷体" w:cs="Times New Roman" w:hint="eastAsia"/>
          <w:noProof/>
        </w:rPr>
        <w:t>⑤</w:t>
      </w:r>
      <w:r>
        <w:rPr>
          <w:rFonts w:ascii="Times New Roman" w:eastAsia="华文楷体" w:hAnsi="华文楷体" w:cs="Times New Roman"/>
        </w:rPr>
        <w:fldChar w:fldCharType="end"/>
      </w:r>
      <w:r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 xml:space="preserve">2 </w:t>
      </w:r>
      <w:r w:rsidRPr="00FA6C72">
        <w:rPr>
          <w:rFonts w:ascii="Times New Roman" w:eastAsia="华文楷体" w:hAnsi="华文楷体" w:cs="Times New Roman" w:hint="eastAsia"/>
        </w:rPr>
        <w:t>个字典库做加，即字典库</w:t>
      </w:r>
      <w:r w:rsidRPr="00FA6C72">
        <w:rPr>
          <w:rFonts w:ascii="Times New Roman" w:eastAsia="华文楷体" w:hAnsi="华文楷体" w:cs="Times New Roman" w:hint="eastAsia"/>
        </w:rPr>
        <w:t>1</w:t>
      </w:r>
      <w:r w:rsidRPr="00FA6C72">
        <w:rPr>
          <w:rFonts w:ascii="Times New Roman" w:eastAsia="华文楷体" w:hAnsi="华文楷体" w:cs="Times New Roman" w:hint="eastAsia"/>
        </w:rPr>
        <w:t>覆盖字典库</w:t>
      </w:r>
      <w:r w:rsidRPr="00FA6C72">
        <w:rPr>
          <w:rFonts w:ascii="Times New Roman" w:eastAsia="华文楷体" w:hAnsi="华文楷体" w:cs="Times New Roman" w:hint="eastAsia"/>
        </w:rPr>
        <w:t>2</w:t>
      </w:r>
      <w:r w:rsidRPr="00FA6C72">
        <w:rPr>
          <w:rFonts w:ascii="Times New Roman" w:eastAsia="华文楷体" w:hAnsi="华文楷体" w:cs="Times New Roman" w:hint="eastAsia"/>
        </w:rPr>
        <w:t>中属性不同的地址段，包括字典库</w:t>
      </w:r>
      <w:r w:rsidRPr="00FA6C72">
        <w:rPr>
          <w:rFonts w:ascii="Times New Roman" w:eastAsia="华文楷体" w:hAnsi="华文楷体" w:cs="Times New Roman" w:hint="eastAsia"/>
        </w:rPr>
        <w:t>2</w:t>
      </w:r>
      <w:r w:rsidRPr="00FA6C72">
        <w:rPr>
          <w:rFonts w:ascii="Times New Roman" w:eastAsia="华文楷体" w:hAnsi="华文楷体" w:cs="Times New Roman" w:hint="eastAsia"/>
        </w:rPr>
        <w:t>中不存在的地址段</w:t>
      </w:r>
      <w:r>
        <w:rPr>
          <w:rFonts w:ascii="Times New Roman" w:eastAsia="华文楷体" w:hAnsi="华文楷体" w:cs="Times New Roman" w:hint="eastAsia"/>
        </w:rPr>
        <w:t>。</w:t>
      </w:r>
      <w:r w:rsidRPr="00FA6C72">
        <w:rPr>
          <w:rFonts w:ascii="Times New Roman" w:eastAsia="华文楷体" w:hAnsi="华文楷体" w:cs="Times New Roman" w:hint="eastAsia"/>
        </w:rPr>
        <w:t>字典库的格式</w:t>
      </w:r>
      <w:r>
        <w:rPr>
          <w:rFonts w:ascii="Times New Roman" w:eastAsia="华文楷体" w:hAnsi="华文楷体" w:cs="Times New Roman" w:hint="eastAsia"/>
        </w:rPr>
        <w:t>，同上。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华文楷体" w:cs="Times New Roman" w:hint="eastAsia"/>
        </w:rPr>
        <w:t>10</w:t>
      </w:r>
      <w:r w:rsidRPr="00E447D5">
        <w:rPr>
          <w:rFonts w:ascii="Times New Roman" w:eastAsia="华文楷体" w:hAnsi="华文楷体" w:cs="Times New Roman"/>
        </w:rPr>
        <w:t>分）</w:t>
      </w:r>
    </w:p>
    <w:p w14:paraId="7CC159A2" w14:textId="77777777" w:rsidR="00CB5BD9" w:rsidRPr="00E447D5" w:rsidRDefault="00CB5BD9" w:rsidP="00CB5BD9">
      <w:pPr>
        <w:pStyle w:val="a4"/>
        <w:numPr>
          <w:ilvl w:val="0"/>
          <w:numId w:val="17"/>
        </w:numPr>
        <w:ind w:firstLineChars="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华文楷体" w:cs="Times New Roman"/>
        </w:rPr>
        <w:t>拓展点</w:t>
      </w:r>
      <w:r w:rsidRPr="00E447D5">
        <w:rPr>
          <w:rFonts w:ascii="Times New Roman" w:eastAsia="华文楷体" w:hAnsi="华文楷体" w:cs="Times New Roman" w:hint="eastAsia"/>
        </w:rPr>
        <w:t>：</w:t>
      </w:r>
    </w:p>
    <w:p w14:paraId="20989F81" w14:textId="77777777" w:rsidR="00CB5BD9" w:rsidRPr="00E447D5" w:rsidRDefault="00CB5BD9" w:rsidP="00CB5BD9">
      <w:pPr>
        <w:ind w:left="420" w:firstLine="420"/>
        <w:rPr>
          <w:rFonts w:ascii="Times New Roman" w:eastAsia="华文楷体" w:hAnsi="Times New Roman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 w:hint="eastAsia"/>
        </w:rPr>
        <w:instrText>= 1 \* GB3</w:instrText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Pr="00E447D5">
        <w:rPr>
          <w:rFonts w:ascii="Times New Roman" w:eastAsia="华文楷体" w:hAnsi="Times New Roman" w:cs="Times New Roman" w:hint="eastAsia"/>
          <w:noProof/>
        </w:rPr>
        <w:t>①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Pr="00E447D5">
        <w:rPr>
          <w:rFonts w:ascii="Times New Roman" w:eastAsia="华文楷体" w:hAnsi="华文楷体" w:cs="Times New Roman"/>
        </w:rPr>
        <w:t>、</w:t>
      </w:r>
      <w:r w:rsidRPr="00FA6C72">
        <w:rPr>
          <w:rFonts w:ascii="Times New Roman" w:eastAsia="华文楷体" w:hAnsi="华文楷体" w:cs="Times New Roman" w:hint="eastAsia"/>
        </w:rPr>
        <w:t>附带详细设计文档</w:t>
      </w:r>
      <w:r>
        <w:rPr>
          <w:rFonts w:ascii="Times New Roman" w:eastAsia="华文楷体" w:hAnsi="华文楷体" w:cs="Times New Roman" w:hint="eastAsia"/>
        </w:rPr>
        <w:t>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Times New Roman" w:cs="Times New Roman" w:hint="eastAsia"/>
        </w:rPr>
        <w:t>1</w:t>
      </w:r>
      <w:r w:rsidRPr="00E447D5">
        <w:rPr>
          <w:rFonts w:ascii="Times New Roman" w:eastAsia="华文楷体" w:hAnsi="Times New Roman" w:cs="Times New Roman"/>
        </w:rPr>
        <w:t>0</w:t>
      </w:r>
      <w:r w:rsidRPr="00E447D5">
        <w:rPr>
          <w:rFonts w:ascii="Times New Roman" w:eastAsia="华文楷体" w:hAnsi="华文楷体" w:cs="Times New Roman"/>
        </w:rPr>
        <w:t>分）</w:t>
      </w:r>
    </w:p>
    <w:p w14:paraId="1A2BD0E3" w14:textId="77777777" w:rsidR="00CB5BD9" w:rsidRDefault="00CB5BD9" w:rsidP="00CB5BD9">
      <w:pPr>
        <w:ind w:left="420" w:firstLine="420"/>
        <w:rPr>
          <w:rFonts w:ascii="Times New Roman" w:eastAsia="华文楷体" w:hAnsi="华文楷体" w:cs="Times New Roman"/>
        </w:rPr>
      </w:pPr>
      <w:r w:rsidRPr="00E447D5">
        <w:rPr>
          <w:rFonts w:ascii="Times New Roman" w:eastAsia="华文楷体" w:hAnsi="Times New Roman" w:cs="Times New Roman"/>
        </w:rPr>
        <w:fldChar w:fldCharType="begin"/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 w:hint="eastAsia"/>
        </w:rPr>
        <w:instrText>= 2 \* GB3</w:instrText>
      </w:r>
      <w:r w:rsidRPr="00E447D5">
        <w:rPr>
          <w:rFonts w:ascii="Times New Roman" w:eastAsia="华文楷体" w:hAnsi="Times New Roman" w:cs="Times New Roman"/>
        </w:rPr>
        <w:instrText xml:space="preserve"> </w:instrText>
      </w:r>
      <w:r w:rsidRPr="00E447D5">
        <w:rPr>
          <w:rFonts w:ascii="Times New Roman" w:eastAsia="华文楷体" w:hAnsi="Times New Roman" w:cs="Times New Roman"/>
        </w:rPr>
        <w:fldChar w:fldCharType="separate"/>
      </w:r>
      <w:r w:rsidRPr="00E447D5">
        <w:rPr>
          <w:rFonts w:ascii="Times New Roman" w:eastAsia="华文楷体" w:hAnsi="Times New Roman" w:cs="Times New Roman" w:hint="eastAsia"/>
          <w:noProof/>
        </w:rPr>
        <w:t>②</w:t>
      </w:r>
      <w:r w:rsidRPr="00E447D5">
        <w:rPr>
          <w:rFonts w:ascii="Times New Roman" w:eastAsia="华文楷体" w:hAnsi="Times New Roman" w:cs="Times New Roman"/>
        </w:rPr>
        <w:fldChar w:fldCharType="end"/>
      </w:r>
      <w:r w:rsidRPr="00E447D5">
        <w:rPr>
          <w:rFonts w:ascii="Times New Roman" w:eastAsia="华文楷体" w:hAnsi="华文楷体" w:cs="Times New Roman"/>
        </w:rPr>
        <w:t>、</w:t>
      </w:r>
      <w:r w:rsidRPr="00FA6C72">
        <w:rPr>
          <w:rFonts w:ascii="Times New Roman" w:eastAsia="华文楷体" w:hAnsi="华文楷体" w:cs="Times New Roman" w:hint="eastAsia"/>
        </w:rPr>
        <w:t>合理的模块化编码</w:t>
      </w:r>
      <w:r w:rsidRPr="007D2582">
        <w:rPr>
          <w:rFonts w:ascii="Times New Roman" w:eastAsia="华文楷体" w:hAnsi="华文楷体" w:cs="Times New Roman" w:hint="eastAsia"/>
        </w:rPr>
        <w:t>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Times New Roman" w:cs="Times New Roman" w:hint="eastAsia"/>
        </w:rPr>
        <w:t>15</w:t>
      </w:r>
      <w:r w:rsidRPr="00E447D5">
        <w:rPr>
          <w:rFonts w:ascii="Times New Roman" w:eastAsia="华文楷体" w:hAnsi="华文楷体" w:cs="Times New Roman"/>
        </w:rPr>
        <w:t>分）</w:t>
      </w:r>
    </w:p>
    <w:p w14:paraId="1DF950B6" w14:textId="77777777" w:rsidR="00CB5BD9" w:rsidRPr="00E447D5" w:rsidRDefault="00CB5BD9" w:rsidP="00CB5BD9">
      <w:pPr>
        <w:ind w:left="420" w:firstLine="42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华文楷体" w:cs="Times New Roman"/>
        </w:rPr>
        <w:fldChar w:fldCharType="begin"/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 w:hint="eastAsia"/>
        </w:rPr>
        <w:instrText>= 3 \* GB3</w:instrText>
      </w:r>
      <w:r>
        <w:rPr>
          <w:rFonts w:ascii="Times New Roman" w:eastAsia="华文楷体" w:hAnsi="华文楷体" w:cs="Times New Roman"/>
        </w:rPr>
        <w:instrText xml:space="preserve"> </w:instrText>
      </w:r>
      <w:r>
        <w:rPr>
          <w:rFonts w:ascii="Times New Roman" w:eastAsia="华文楷体" w:hAnsi="华文楷体" w:cs="Times New Roman"/>
        </w:rPr>
        <w:fldChar w:fldCharType="separate"/>
      </w:r>
      <w:r>
        <w:rPr>
          <w:rFonts w:ascii="Times New Roman" w:eastAsia="华文楷体" w:hAnsi="华文楷体" w:cs="Times New Roman" w:hint="eastAsia"/>
          <w:noProof/>
        </w:rPr>
        <w:t>③</w:t>
      </w:r>
      <w:r>
        <w:rPr>
          <w:rFonts w:ascii="Times New Roman" w:eastAsia="华文楷体" w:hAnsi="华文楷体" w:cs="Times New Roman"/>
        </w:rPr>
        <w:fldChar w:fldCharType="end"/>
      </w:r>
      <w:r>
        <w:rPr>
          <w:rFonts w:ascii="Times New Roman" w:eastAsia="华文楷体" w:hAnsi="华文楷体" w:cs="Times New Roman" w:hint="eastAsia"/>
        </w:rPr>
        <w:t>、</w:t>
      </w:r>
      <w:r w:rsidRPr="00FA6C72">
        <w:rPr>
          <w:rFonts w:ascii="Times New Roman" w:eastAsia="华文楷体" w:hAnsi="华文楷体" w:cs="Times New Roman" w:hint="eastAsia"/>
        </w:rPr>
        <w:t>良好的代码风格、质量</w:t>
      </w:r>
      <w:r w:rsidRPr="007D2582">
        <w:rPr>
          <w:rFonts w:ascii="Times New Roman" w:eastAsia="华文楷体" w:hAnsi="华文楷体" w:cs="Times New Roman" w:hint="eastAsia"/>
        </w:rPr>
        <w:t>。</w:t>
      </w:r>
      <w:r w:rsidRPr="00E447D5">
        <w:rPr>
          <w:rFonts w:ascii="Times New Roman" w:eastAsia="华文楷体" w:hAnsi="华文楷体" w:cs="Times New Roman"/>
        </w:rPr>
        <w:t>（</w:t>
      </w:r>
      <w:r>
        <w:rPr>
          <w:rFonts w:ascii="Times New Roman" w:eastAsia="华文楷体" w:hAnsi="Times New Roman" w:cs="Times New Roman" w:hint="eastAsia"/>
        </w:rPr>
        <w:t>15</w:t>
      </w:r>
      <w:r w:rsidRPr="00E447D5">
        <w:rPr>
          <w:rFonts w:ascii="Times New Roman" w:eastAsia="华文楷体" w:hAnsi="华文楷体" w:cs="Times New Roman"/>
        </w:rPr>
        <w:t>分）</w:t>
      </w:r>
    </w:p>
    <w:p w14:paraId="5B565531" w14:textId="77777777" w:rsidR="00826B30" w:rsidRPr="00826B30" w:rsidRDefault="00826B30" w:rsidP="00826B30">
      <w:pPr>
        <w:pStyle w:val="a4"/>
        <w:ind w:left="840" w:firstLineChars="0" w:firstLine="0"/>
        <w:jc w:val="center"/>
        <w:rPr>
          <w:rFonts w:ascii="华文楷体" w:eastAsia="华文楷体" w:hAnsi="华文楷体"/>
          <w:b/>
          <w:kern w:val="44"/>
          <w:sz w:val="28"/>
          <w:szCs w:val="28"/>
        </w:rPr>
      </w:pPr>
      <w:r w:rsidRPr="00826B30">
        <w:rPr>
          <w:rFonts w:ascii="华文楷体" w:eastAsia="华文楷体" w:hAnsi="华文楷体" w:hint="eastAsia"/>
          <w:b/>
          <w:kern w:val="44"/>
          <w:sz w:val="28"/>
          <w:szCs w:val="28"/>
        </w:rPr>
        <w:t>分工：</w:t>
      </w:r>
    </w:p>
    <w:p w14:paraId="1A0F0E4C" w14:textId="0F1A203C" w:rsidR="00826B30" w:rsidRPr="00826B30" w:rsidRDefault="00826B30" w:rsidP="00F20DF4">
      <w:pPr>
        <w:pStyle w:val="a4"/>
        <w:ind w:left="840" w:firstLineChars="0" w:firstLine="0"/>
        <w:rPr>
          <w:rFonts w:ascii="Times New Roman" w:eastAsia="宋体" w:hAnsi="Times New Roman" w:cs="Times New Roman"/>
          <w:kern w:val="44"/>
          <w:sz w:val="24"/>
          <w:szCs w:val="30"/>
        </w:rPr>
      </w:pPr>
      <w:r w:rsidRPr="00826B30">
        <w:rPr>
          <w:rFonts w:ascii="Times New Roman" w:eastAsia="宋体" w:cs="Times New Roman"/>
          <w:kern w:val="44"/>
          <w:sz w:val="24"/>
          <w:szCs w:val="30"/>
        </w:rPr>
        <w:t>姓名</w:t>
      </w:r>
      <w:r w:rsidRPr="00826B30">
        <w:rPr>
          <w:rFonts w:ascii="Times New Roman" w:eastAsia="宋体" w:hAnsi="Times New Roman" w:cs="Times New Roman"/>
          <w:kern w:val="44"/>
          <w:sz w:val="24"/>
          <w:szCs w:val="30"/>
        </w:rPr>
        <w:t>1</w:t>
      </w:r>
      <w:r w:rsidRPr="00826B30">
        <w:rPr>
          <w:rFonts w:ascii="Times New Roman" w:eastAsia="宋体" w:cs="Times New Roman"/>
          <w:kern w:val="44"/>
          <w:sz w:val="24"/>
          <w:szCs w:val="30"/>
        </w:rPr>
        <w:t>：</w:t>
      </w:r>
      <w:r w:rsidR="00CB5BD9">
        <w:rPr>
          <w:rFonts w:ascii="Times New Roman" w:eastAsia="宋体" w:cs="Times New Roman"/>
          <w:kern w:val="44"/>
          <w:sz w:val="24"/>
          <w:szCs w:val="30"/>
        </w:rPr>
        <w:t>苏铃峰：</w:t>
      </w:r>
      <w:r w:rsidR="00CB5BD9">
        <w:rPr>
          <w:rFonts w:ascii="Times New Roman" w:eastAsia="宋体" w:cs="Times New Roman" w:hint="eastAsia"/>
          <w:kern w:val="44"/>
          <w:sz w:val="24"/>
          <w:szCs w:val="30"/>
        </w:rPr>
        <w:t>队长</w:t>
      </w:r>
      <w:r w:rsidR="00CB5BD9">
        <w:rPr>
          <w:rFonts w:ascii="Times New Roman" w:eastAsia="宋体" w:cs="Times New Roman"/>
          <w:kern w:val="44"/>
          <w:sz w:val="24"/>
          <w:szCs w:val="30"/>
        </w:rPr>
        <w:t>，</w:t>
      </w:r>
      <w:r w:rsidR="00CB5BD9">
        <w:rPr>
          <w:rFonts w:ascii="Times New Roman" w:eastAsia="宋体" w:cs="Times New Roman" w:hint="eastAsia"/>
          <w:kern w:val="44"/>
          <w:sz w:val="24"/>
          <w:szCs w:val="30"/>
        </w:rPr>
        <w:t>寻址</w:t>
      </w:r>
      <w:r w:rsidR="00CB5BD9">
        <w:rPr>
          <w:rFonts w:ascii="Times New Roman" w:eastAsia="宋体" w:cs="Times New Roman"/>
          <w:kern w:val="44"/>
          <w:sz w:val="24"/>
          <w:szCs w:val="30"/>
        </w:rPr>
        <w:t>模块，</w:t>
      </w:r>
      <w:r w:rsidR="00CB5BD9">
        <w:rPr>
          <w:rFonts w:ascii="Times New Roman" w:eastAsia="宋体" w:cs="Times New Roman" w:hint="eastAsia"/>
          <w:kern w:val="44"/>
          <w:sz w:val="24"/>
          <w:szCs w:val="30"/>
        </w:rPr>
        <w:t>字典库</w:t>
      </w:r>
      <w:r w:rsidR="00CB5BD9">
        <w:rPr>
          <w:rFonts w:ascii="Times New Roman" w:eastAsia="宋体" w:cs="Times New Roman"/>
          <w:kern w:val="44"/>
          <w:sz w:val="24"/>
          <w:szCs w:val="30"/>
        </w:rPr>
        <w:t>对比模块，</w:t>
      </w:r>
      <w:r w:rsidR="00CB5BD9">
        <w:rPr>
          <w:rFonts w:ascii="Times New Roman" w:eastAsia="宋体" w:cs="Times New Roman" w:hint="eastAsia"/>
          <w:kern w:val="44"/>
          <w:sz w:val="24"/>
          <w:szCs w:val="30"/>
        </w:rPr>
        <w:t>各</w:t>
      </w:r>
      <w:r w:rsidR="00CB5BD9">
        <w:rPr>
          <w:rFonts w:ascii="Times New Roman" w:eastAsia="宋体" w:cs="Times New Roman"/>
          <w:kern w:val="44"/>
          <w:sz w:val="24"/>
          <w:szCs w:val="30"/>
        </w:rPr>
        <w:t>模块整合</w:t>
      </w:r>
    </w:p>
    <w:p w14:paraId="4EA436C0" w14:textId="70D19498" w:rsidR="00826B30" w:rsidRPr="00826B30" w:rsidRDefault="00826B30" w:rsidP="00F20DF4">
      <w:pPr>
        <w:pStyle w:val="a4"/>
        <w:ind w:left="840" w:firstLineChars="0" w:firstLine="0"/>
        <w:rPr>
          <w:rFonts w:ascii="Times New Roman" w:eastAsia="宋体" w:hAnsi="Times New Roman" w:cs="Times New Roman"/>
          <w:kern w:val="44"/>
          <w:sz w:val="24"/>
          <w:szCs w:val="30"/>
        </w:rPr>
      </w:pPr>
      <w:r w:rsidRPr="00826B30">
        <w:rPr>
          <w:rFonts w:ascii="Times New Roman" w:eastAsia="宋体" w:cs="Times New Roman"/>
          <w:kern w:val="44"/>
          <w:sz w:val="24"/>
          <w:szCs w:val="30"/>
        </w:rPr>
        <w:t>姓名</w:t>
      </w:r>
      <w:r w:rsidRPr="00826B30">
        <w:rPr>
          <w:rFonts w:ascii="Times New Roman" w:eastAsia="宋体" w:hAnsi="Times New Roman" w:cs="Times New Roman"/>
          <w:kern w:val="44"/>
          <w:sz w:val="24"/>
          <w:szCs w:val="30"/>
        </w:rPr>
        <w:t>2</w:t>
      </w:r>
      <w:r w:rsidRPr="00826B30">
        <w:rPr>
          <w:rFonts w:ascii="Times New Roman" w:eastAsia="宋体" w:cs="Times New Roman"/>
          <w:kern w:val="44"/>
          <w:sz w:val="24"/>
          <w:szCs w:val="30"/>
        </w:rPr>
        <w:t>：</w:t>
      </w:r>
      <w:r w:rsidR="003100EA">
        <w:rPr>
          <w:rFonts w:ascii="Times New Roman" w:eastAsia="宋体" w:cs="Times New Roman"/>
          <w:kern w:val="44"/>
          <w:sz w:val="24"/>
          <w:szCs w:val="30"/>
        </w:rPr>
        <w:t>邓淑仪：</w:t>
      </w:r>
      <w:r w:rsidR="000D5E1B">
        <w:rPr>
          <w:rFonts w:ascii="Times New Roman" w:eastAsia="宋体" w:cs="Times New Roman"/>
          <w:kern w:val="44"/>
          <w:sz w:val="24"/>
          <w:szCs w:val="30"/>
        </w:rPr>
        <w:t>地址辨析模块</w:t>
      </w:r>
    </w:p>
    <w:p w14:paraId="0CD545FC" w14:textId="1330BC63" w:rsidR="00826B30" w:rsidRPr="00826B30" w:rsidRDefault="00826B30" w:rsidP="00F20DF4">
      <w:pPr>
        <w:pStyle w:val="a4"/>
        <w:ind w:left="840" w:firstLineChars="0" w:firstLine="0"/>
        <w:rPr>
          <w:rFonts w:ascii="Times New Roman" w:eastAsia="宋体" w:hAnsi="Times New Roman" w:cs="Times New Roman"/>
          <w:kern w:val="44"/>
          <w:sz w:val="24"/>
          <w:szCs w:val="30"/>
        </w:rPr>
      </w:pPr>
      <w:r w:rsidRPr="00826B30">
        <w:rPr>
          <w:rFonts w:ascii="Times New Roman" w:eastAsia="宋体" w:cs="Times New Roman"/>
          <w:kern w:val="44"/>
          <w:sz w:val="24"/>
          <w:szCs w:val="30"/>
        </w:rPr>
        <w:t>姓名</w:t>
      </w:r>
      <w:r w:rsidRPr="00826B30">
        <w:rPr>
          <w:rFonts w:ascii="Times New Roman" w:eastAsia="宋体" w:hAnsi="Times New Roman" w:cs="Times New Roman"/>
          <w:kern w:val="44"/>
          <w:sz w:val="24"/>
          <w:szCs w:val="30"/>
        </w:rPr>
        <w:t>3</w:t>
      </w:r>
      <w:r w:rsidRPr="00826B30">
        <w:rPr>
          <w:rFonts w:ascii="Times New Roman" w:eastAsia="宋体" w:cs="Times New Roman"/>
          <w:kern w:val="44"/>
          <w:sz w:val="24"/>
          <w:szCs w:val="30"/>
        </w:rPr>
        <w:t>：</w:t>
      </w:r>
      <w:r w:rsidR="001E3C2E">
        <w:rPr>
          <w:rFonts w:ascii="Times New Roman" w:eastAsia="宋体" w:cs="Times New Roman"/>
          <w:kern w:val="44"/>
          <w:sz w:val="24"/>
          <w:szCs w:val="30"/>
        </w:rPr>
        <w:t>王泽</w:t>
      </w:r>
      <w:r w:rsidR="001E3C2E">
        <w:rPr>
          <w:rFonts w:ascii="Times New Roman" w:eastAsia="宋体" w:cs="Times New Roman" w:hint="eastAsia"/>
          <w:kern w:val="44"/>
          <w:sz w:val="24"/>
          <w:szCs w:val="30"/>
        </w:rPr>
        <w:t>双</w:t>
      </w:r>
      <w:r w:rsidR="001E3C2E">
        <w:rPr>
          <w:rFonts w:ascii="Times New Roman" w:eastAsia="宋体" w:cs="Times New Roman"/>
          <w:kern w:val="44"/>
          <w:sz w:val="24"/>
          <w:szCs w:val="30"/>
        </w:rPr>
        <w:t>：</w:t>
      </w:r>
      <w:r w:rsidR="001E3C2E">
        <w:rPr>
          <w:rFonts w:ascii="Times New Roman" w:eastAsia="宋体" w:cs="Times New Roman" w:hint="eastAsia"/>
          <w:kern w:val="44"/>
          <w:sz w:val="24"/>
          <w:szCs w:val="30"/>
        </w:rPr>
        <w:t>寻址</w:t>
      </w:r>
      <w:r w:rsidR="001E3C2E">
        <w:rPr>
          <w:rFonts w:ascii="Times New Roman" w:eastAsia="宋体" w:cs="Times New Roman"/>
          <w:kern w:val="44"/>
          <w:sz w:val="24"/>
          <w:szCs w:val="30"/>
        </w:rPr>
        <w:t>模块、</w:t>
      </w:r>
      <w:r w:rsidR="001E3C2E">
        <w:rPr>
          <w:rFonts w:ascii="Times New Roman" w:eastAsia="宋体" w:cs="Times New Roman" w:hint="eastAsia"/>
          <w:kern w:val="44"/>
          <w:sz w:val="24"/>
          <w:szCs w:val="30"/>
        </w:rPr>
        <w:t>资料查找</w:t>
      </w:r>
    </w:p>
    <w:p w14:paraId="6CEA8D0A" w14:textId="77777777" w:rsidR="00826B30" w:rsidRPr="00826B30" w:rsidRDefault="00826B30" w:rsidP="00F20DF4">
      <w:pPr>
        <w:pStyle w:val="a4"/>
        <w:ind w:left="840" w:firstLineChars="0" w:firstLine="0"/>
        <w:rPr>
          <w:rFonts w:eastAsia="宋体"/>
          <w:kern w:val="44"/>
          <w:sz w:val="24"/>
          <w:szCs w:val="30"/>
        </w:rPr>
      </w:pPr>
    </w:p>
    <w:bookmarkEnd w:id="0"/>
    <w:bookmarkEnd w:id="1"/>
    <w:p w14:paraId="7D31B72F" w14:textId="77777777" w:rsidR="00F20DF4" w:rsidRPr="00F20DF4" w:rsidRDefault="00AD3D0C" w:rsidP="00F20DF4">
      <w:pPr>
        <w:pStyle w:val="a4"/>
        <w:numPr>
          <w:ilvl w:val="0"/>
          <w:numId w:val="11"/>
        </w:numPr>
        <w:ind w:firstLineChars="0"/>
        <w:rPr>
          <w:rStyle w:val="10"/>
          <w:sz w:val="30"/>
          <w:szCs w:val="30"/>
        </w:rPr>
      </w:pPr>
      <w:r>
        <w:rPr>
          <w:rStyle w:val="10"/>
          <w:rFonts w:hint="eastAsia"/>
          <w:sz w:val="30"/>
          <w:szCs w:val="30"/>
        </w:rPr>
        <w:t>项目执行中遇到的困难及解决方案</w:t>
      </w:r>
    </w:p>
    <w:p w14:paraId="72F4713F" w14:textId="17D5E770" w:rsidR="00F20DF4" w:rsidRDefault="00826B30" w:rsidP="00F20DF4">
      <w:pPr>
        <w:pStyle w:val="a4"/>
        <w:ind w:left="840" w:firstLineChars="0" w:firstLine="0"/>
        <w:rPr>
          <w:rStyle w:val="10"/>
          <w:rFonts w:hint="eastAsia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困难</w:t>
      </w:r>
      <w:r>
        <w:rPr>
          <w:rStyle w:val="10"/>
          <w:rFonts w:hint="eastAsia"/>
          <w:b w:val="0"/>
          <w:sz w:val="24"/>
          <w:szCs w:val="30"/>
        </w:rPr>
        <w:t>1</w:t>
      </w:r>
      <w:r>
        <w:rPr>
          <w:rStyle w:val="10"/>
          <w:rFonts w:hint="eastAsia"/>
          <w:b w:val="0"/>
          <w:sz w:val="24"/>
          <w:szCs w:val="30"/>
        </w:rPr>
        <w:t>：</w:t>
      </w:r>
      <w:r w:rsidR="00DD2339">
        <w:rPr>
          <w:rStyle w:val="10"/>
          <w:b w:val="0"/>
          <w:sz w:val="24"/>
          <w:szCs w:val="30"/>
        </w:rPr>
        <w:t>ipv4</w:t>
      </w:r>
      <w:r w:rsidR="00DD2339">
        <w:rPr>
          <w:rStyle w:val="10"/>
          <w:b w:val="0"/>
          <w:sz w:val="24"/>
          <w:szCs w:val="30"/>
        </w:rPr>
        <w:t>和</w:t>
      </w:r>
      <w:r w:rsidR="00DD2339">
        <w:rPr>
          <w:rStyle w:val="10"/>
          <w:b w:val="0"/>
          <w:sz w:val="24"/>
          <w:szCs w:val="30"/>
        </w:rPr>
        <w:t xml:space="preserve">ipv6 </w:t>
      </w:r>
      <w:r w:rsidR="00DD2339">
        <w:rPr>
          <w:rStyle w:val="10"/>
          <w:rFonts w:hint="eastAsia"/>
          <w:b w:val="0"/>
          <w:sz w:val="24"/>
          <w:szCs w:val="30"/>
        </w:rPr>
        <w:t>地址</w:t>
      </w:r>
      <w:r w:rsidR="00DD2339">
        <w:rPr>
          <w:rStyle w:val="10"/>
          <w:b w:val="0"/>
          <w:sz w:val="24"/>
          <w:szCs w:val="30"/>
        </w:rPr>
        <w:t>解析时分别</w:t>
      </w:r>
      <w:r w:rsidR="00DD2339">
        <w:rPr>
          <w:rStyle w:val="10"/>
          <w:rFonts w:hint="eastAsia"/>
          <w:b w:val="0"/>
          <w:sz w:val="24"/>
          <w:szCs w:val="30"/>
        </w:rPr>
        <w:t>用</w:t>
      </w:r>
      <w:r w:rsidR="00DD2339">
        <w:rPr>
          <w:rStyle w:val="10"/>
          <w:b w:val="0"/>
          <w:sz w:val="24"/>
          <w:szCs w:val="30"/>
        </w:rPr>
        <w:t>什么方式</w:t>
      </w:r>
    </w:p>
    <w:p w14:paraId="021DAF5D" w14:textId="495C8487" w:rsidR="00826B30" w:rsidRPr="00DD2339" w:rsidRDefault="009D13B7" w:rsidP="00DD2339">
      <w:pPr>
        <w:pStyle w:val="a4"/>
        <w:ind w:left="840" w:firstLineChars="0" w:firstLine="0"/>
        <w:rPr>
          <w:rStyle w:val="10"/>
          <w:rFonts w:hint="eastAsia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采取的</w:t>
      </w:r>
      <w:r w:rsidR="00826B30">
        <w:rPr>
          <w:rStyle w:val="10"/>
          <w:rFonts w:hint="eastAsia"/>
          <w:b w:val="0"/>
          <w:sz w:val="24"/>
          <w:szCs w:val="30"/>
        </w:rPr>
        <w:t>解决方案：</w:t>
      </w:r>
      <w:r w:rsidR="00DD2339">
        <w:rPr>
          <w:rStyle w:val="10"/>
          <w:b w:val="0"/>
          <w:sz w:val="24"/>
          <w:szCs w:val="30"/>
        </w:rPr>
        <w:t>ipv4</w:t>
      </w:r>
      <w:r w:rsidR="00DD2339">
        <w:rPr>
          <w:rStyle w:val="10"/>
          <w:rFonts w:hint="eastAsia"/>
          <w:b w:val="0"/>
          <w:sz w:val="24"/>
          <w:szCs w:val="30"/>
        </w:rPr>
        <w:t>转化</w:t>
      </w:r>
      <w:r w:rsidR="00DD2339">
        <w:rPr>
          <w:rStyle w:val="10"/>
          <w:b w:val="0"/>
          <w:sz w:val="24"/>
          <w:szCs w:val="30"/>
        </w:rPr>
        <w:t>为</w:t>
      </w:r>
      <w:r w:rsidR="00DD2339">
        <w:rPr>
          <w:rStyle w:val="10"/>
          <w:rFonts w:hint="eastAsia"/>
          <w:b w:val="0"/>
          <w:sz w:val="24"/>
          <w:szCs w:val="30"/>
        </w:rPr>
        <w:t>数值</w:t>
      </w:r>
      <w:r w:rsidR="00DD2339">
        <w:rPr>
          <w:rStyle w:val="10"/>
          <w:b w:val="0"/>
          <w:sz w:val="24"/>
          <w:szCs w:val="30"/>
        </w:rPr>
        <w:t>总体大小判断，</w:t>
      </w:r>
      <w:r w:rsidR="00DD2339">
        <w:rPr>
          <w:rStyle w:val="10"/>
          <w:b w:val="0"/>
          <w:sz w:val="24"/>
          <w:szCs w:val="30"/>
        </w:rPr>
        <w:t>ipv6</w:t>
      </w:r>
      <w:r w:rsidR="00DD2339">
        <w:rPr>
          <w:rStyle w:val="10"/>
          <w:rFonts w:hint="eastAsia"/>
          <w:b w:val="0"/>
          <w:sz w:val="24"/>
          <w:szCs w:val="30"/>
        </w:rPr>
        <w:t>分</w:t>
      </w:r>
      <w:r w:rsidR="00DD2339">
        <w:rPr>
          <w:rStyle w:val="10"/>
          <w:b w:val="0"/>
          <w:sz w:val="24"/>
          <w:szCs w:val="30"/>
        </w:rPr>
        <w:t>8</w:t>
      </w:r>
      <w:r w:rsidR="00DD2339">
        <w:rPr>
          <w:rStyle w:val="10"/>
          <w:b w:val="0"/>
          <w:sz w:val="24"/>
          <w:szCs w:val="30"/>
        </w:rPr>
        <w:t>段判断</w:t>
      </w:r>
    </w:p>
    <w:p w14:paraId="47DD3AAE" w14:textId="77777777" w:rsidR="00F20DF4" w:rsidRPr="00F20DF4" w:rsidRDefault="00AD3D0C" w:rsidP="00F20DF4">
      <w:pPr>
        <w:pStyle w:val="a4"/>
        <w:numPr>
          <w:ilvl w:val="0"/>
          <w:numId w:val="11"/>
        </w:numPr>
        <w:ind w:firstLineChars="0"/>
        <w:rPr>
          <w:rStyle w:val="10"/>
          <w:sz w:val="30"/>
          <w:szCs w:val="30"/>
        </w:rPr>
      </w:pPr>
      <w:bookmarkStart w:id="2" w:name="_Toc20707"/>
      <w:bookmarkStart w:id="3" w:name="_Toc24269"/>
      <w:r>
        <w:rPr>
          <w:rStyle w:val="10"/>
          <w:rFonts w:hint="eastAsia"/>
          <w:sz w:val="30"/>
          <w:szCs w:val="30"/>
        </w:rPr>
        <w:t>项目基本点完成情况</w:t>
      </w:r>
    </w:p>
    <w:p w14:paraId="0D211263" w14:textId="77777777" w:rsidR="009D13B7" w:rsidRPr="009D13B7" w:rsidRDefault="009D13B7" w:rsidP="00F20DF4">
      <w:pPr>
        <w:pStyle w:val="a4"/>
        <w:ind w:left="840" w:firstLineChars="0" w:firstLine="0"/>
        <w:rPr>
          <w:rStyle w:val="10"/>
          <w:b w:val="0"/>
          <w:color w:val="FF0000"/>
          <w:sz w:val="24"/>
          <w:szCs w:val="24"/>
        </w:rPr>
      </w:pPr>
      <w:r w:rsidRPr="009D13B7">
        <w:rPr>
          <w:rStyle w:val="10"/>
          <w:rFonts w:hint="eastAsia"/>
          <w:b w:val="0"/>
          <w:color w:val="FF0000"/>
          <w:sz w:val="24"/>
          <w:szCs w:val="24"/>
        </w:rPr>
        <w:t>注意有图有真相</w:t>
      </w:r>
      <w:r>
        <w:rPr>
          <w:rStyle w:val="10"/>
          <w:rFonts w:hint="eastAsia"/>
          <w:b w:val="0"/>
          <w:color w:val="FF0000"/>
          <w:sz w:val="24"/>
          <w:szCs w:val="24"/>
        </w:rPr>
        <w:t>！！！</w:t>
      </w:r>
      <w:bookmarkStart w:id="4" w:name="_GoBack"/>
      <w:bookmarkEnd w:id="4"/>
    </w:p>
    <w:p w14:paraId="48CB1D08" w14:textId="77777777" w:rsidR="00F20DF4" w:rsidRPr="009D13B7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24"/>
        </w:rPr>
      </w:pPr>
      <w:r w:rsidRPr="009D13B7">
        <w:rPr>
          <w:rStyle w:val="10"/>
          <w:rFonts w:hint="eastAsia"/>
          <w:b w:val="0"/>
          <w:sz w:val="24"/>
          <w:szCs w:val="24"/>
        </w:rPr>
        <w:t>基本点</w:t>
      </w:r>
      <w:r w:rsidRPr="009D13B7">
        <w:rPr>
          <w:rStyle w:val="10"/>
          <w:rFonts w:hint="eastAsia"/>
          <w:b w:val="0"/>
          <w:sz w:val="24"/>
          <w:szCs w:val="24"/>
        </w:rPr>
        <w:t>1</w:t>
      </w:r>
      <w:r w:rsidRPr="009D13B7">
        <w:rPr>
          <w:rStyle w:val="10"/>
          <w:rFonts w:hint="eastAsia"/>
          <w:b w:val="0"/>
          <w:sz w:val="24"/>
          <w:szCs w:val="24"/>
        </w:rPr>
        <w:t>：</w:t>
      </w:r>
    </w:p>
    <w:p w14:paraId="3325972C" w14:textId="77777777" w:rsidR="009D13B7" w:rsidRPr="009D13B7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24"/>
        </w:rPr>
      </w:pPr>
      <w:r w:rsidRPr="009D13B7">
        <w:rPr>
          <w:rStyle w:val="10"/>
          <w:rFonts w:hint="eastAsia"/>
          <w:b w:val="0"/>
          <w:sz w:val="24"/>
          <w:szCs w:val="24"/>
        </w:rPr>
        <w:t>基本点</w:t>
      </w:r>
      <w:r w:rsidRPr="009D13B7">
        <w:rPr>
          <w:rStyle w:val="10"/>
          <w:rFonts w:hint="eastAsia"/>
          <w:b w:val="0"/>
          <w:sz w:val="24"/>
          <w:szCs w:val="24"/>
        </w:rPr>
        <w:t>2</w:t>
      </w:r>
      <w:r w:rsidRPr="009D13B7">
        <w:rPr>
          <w:rStyle w:val="10"/>
          <w:rFonts w:hint="eastAsia"/>
          <w:b w:val="0"/>
          <w:sz w:val="24"/>
          <w:szCs w:val="24"/>
        </w:rPr>
        <w:t>：</w:t>
      </w:r>
    </w:p>
    <w:p w14:paraId="44252F9A" w14:textId="77777777" w:rsidR="009D13B7" w:rsidRPr="009D13B7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24"/>
        </w:rPr>
      </w:pPr>
      <w:r w:rsidRPr="009D13B7">
        <w:rPr>
          <w:rStyle w:val="10"/>
          <w:rFonts w:hint="eastAsia"/>
          <w:b w:val="0"/>
          <w:sz w:val="24"/>
          <w:szCs w:val="24"/>
        </w:rPr>
        <w:t>基本点</w:t>
      </w:r>
      <w:r w:rsidRPr="009D13B7">
        <w:rPr>
          <w:rStyle w:val="10"/>
          <w:rFonts w:hint="eastAsia"/>
          <w:b w:val="0"/>
          <w:sz w:val="24"/>
          <w:szCs w:val="24"/>
        </w:rPr>
        <w:t>3</w:t>
      </w:r>
      <w:r w:rsidRPr="009D13B7">
        <w:rPr>
          <w:rStyle w:val="10"/>
          <w:rFonts w:hint="eastAsia"/>
          <w:b w:val="0"/>
          <w:sz w:val="24"/>
          <w:szCs w:val="24"/>
        </w:rPr>
        <w:t>：</w:t>
      </w:r>
    </w:p>
    <w:p w14:paraId="619FFEC2" w14:textId="77777777" w:rsidR="009D13B7" w:rsidRPr="009D13B7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24"/>
        </w:rPr>
      </w:pPr>
      <w:r w:rsidRPr="009D13B7">
        <w:rPr>
          <w:rStyle w:val="10"/>
          <w:b w:val="0"/>
          <w:sz w:val="24"/>
          <w:szCs w:val="24"/>
        </w:rPr>
        <w:t>……</w:t>
      </w:r>
    </w:p>
    <w:p w14:paraId="51FD542F" w14:textId="77777777" w:rsidR="00826B30" w:rsidRPr="00826B30" w:rsidRDefault="00826B30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</w:p>
    <w:p w14:paraId="7E9364A4" w14:textId="77777777" w:rsidR="00F20DF4" w:rsidRPr="00F20DF4" w:rsidRDefault="00AD3D0C" w:rsidP="00F20DF4">
      <w:pPr>
        <w:pStyle w:val="a4"/>
        <w:numPr>
          <w:ilvl w:val="0"/>
          <w:numId w:val="11"/>
        </w:numPr>
        <w:ind w:firstLineChars="0"/>
        <w:rPr>
          <w:rStyle w:val="10"/>
          <w:sz w:val="30"/>
          <w:szCs w:val="30"/>
        </w:rPr>
      </w:pPr>
      <w:bookmarkStart w:id="5" w:name="_Toc8121"/>
      <w:bookmarkStart w:id="6" w:name="_Toc19212"/>
      <w:bookmarkEnd w:id="2"/>
      <w:bookmarkEnd w:id="3"/>
      <w:r>
        <w:rPr>
          <w:rStyle w:val="10"/>
          <w:rFonts w:hint="eastAsia"/>
          <w:sz w:val="30"/>
          <w:szCs w:val="30"/>
        </w:rPr>
        <w:t>项目扩展点完成情况</w:t>
      </w:r>
    </w:p>
    <w:p w14:paraId="7788D20C" w14:textId="77777777" w:rsidR="009D13B7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 w:rsidRPr="009D13B7">
        <w:rPr>
          <w:rStyle w:val="10"/>
          <w:rFonts w:hint="eastAsia"/>
          <w:b w:val="0"/>
          <w:color w:val="FF0000"/>
          <w:sz w:val="24"/>
          <w:szCs w:val="24"/>
        </w:rPr>
        <w:lastRenderedPageBreak/>
        <w:t>注意有图有真相</w:t>
      </w:r>
      <w:r>
        <w:rPr>
          <w:rStyle w:val="10"/>
          <w:rFonts w:hint="eastAsia"/>
          <w:b w:val="0"/>
          <w:color w:val="FF0000"/>
          <w:sz w:val="24"/>
          <w:szCs w:val="24"/>
        </w:rPr>
        <w:t>！！！</w:t>
      </w:r>
    </w:p>
    <w:p w14:paraId="56EF1AE8" w14:textId="77777777" w:rsidR="00F20DF4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扩展点</w:t>
      </w:r>
      <w:r>
        <w:rPr>
          <w:rStyle w:val="10"/>
          <w:rFonts w:hint="eastAsia"/>
          <w:b w:val="0"/>
          <w:sz w:val="24"/>
          <w:szCs w:val="30"/>
        </w:rPr>
        <w:t>1</w:t>
      </w:r>
      <w:r>
        <w:rPr>
          <w:rStyle w:val="10"/>
          <w:rFonts w:hint="eastAsia"/>
          <w:b w:val="0"/>
          <w:sz w:val="24"/>
          <w:szCs w:val="30"/>
        </w:rPr>
        <w:t>：</w:t>
      </w:r>
    </w:p>
    <w:p w14:paraId="2DE81C8F" w14:textId="77777777" w:rsidR="009D13B7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扩展点</w:t>
      </w:r>
      <w:r>
        <w:rPr>
          <w:rStyle w:val="10"/>
          <w:rFonts w:hint="eastAsia"/>
          <w:b w:val="0"/>
          <w:sz w:val="24"/>
          <w:szCs w:val="30"/>
        </w:rPr>
        <w:t>2</w:t>
      </w:r>
      <w:r>
        <w:rPr>
          <w:rStyle w:val="10"/>
          <w:rFonts w:hint="eastAsia"/>
          <w:b w:val="0"/>
          <w:sz w:val="24"/>
          <w:szCs w:val="30"/>
        </w:rPr>
        <w:t>：</w:t>
      </w:r>
    </w:p>
    <w:p w14:paraId="3C9C7177" w14:textId="77777777" w:rsidR="009D13B7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扩展点</w:t>
      </w:r>
      <w:r>
        <w:rPr>
          <w:rStyle w:val="10"/>
          <w:rFonts w:hint="eastAsia"/>
          <w:b w:val="0"/>
          <w:sz w:val="24"/>
          <w:szCs w:val="30"/>
        </w:rPr>
        <w:t>3</w:t>
      </w:r>
      <w:r>
        <w:rPr>
          <w:rStyle w:val="10"/>
          <w:rFonts w:hint="eastAsia"/>
          <w:b w:val="0"/>
          <w:sz w:val="24"/>
          <w:szCs w:val="30"/>
        </w:rPr>
        <w:t>：</w:t>
      </w:r>
    </w:p>
    <w:p w14:paraId="58B9C210" w14:textId="77777777" w:rsidR="009D13B7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b w:val="0"/>
          <w:sz w:val="24"/>
          <w:szCs w:val="30"/>
        </w:rPr>
        <w:t>……</w:t>
      </w:r>
    </w:p>
    <w:p w14:paraId="6956C5DD" w14:textId="77777777" w:rsidR="009D13B7" w:rsidRPr="00826B30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</w:p>
    <w:p w14:paraId="40F19843" w14:textId="77777777" w:rsidR="00F20DF4" w:rsidRPr="00826B30" w:rsidRDefault="00AD3D0C" w:rsidP="00826B30">
      <w:pPr>
        <w:pStyle w:val="a4"/>
        <w:numPr>
          <w:ilvl w:val="0"/>
          <w:numId w:val="11"/>
        </w:numPr>
        <w:ind w:firstLineChars="0"/>
        <w:rPr>
          <w:rStyle w:val="10"/>
          <w:sz w:val="30"/>
          <w:szCs w:val="30"/>
        </w:rPr>
      </w:pPr>
      <w:bookmarkStart w:id="7" w:name="_Toc21573"/>
      <w:bookmarkStart w:id="8" w:name="_Toc22943"/>
      <w:bookmarkEnd w:id="5"/>
      <w:bookmarkEnd w:id="6"/>
      <w:r>
        <w:rPr>
          <w:rStyle w:val="10"/>
          <w:rFonts w:hint="eastAsia"/>
          <w:sz w:val="30"/>
          <w:szCs w:val="30"/>
        </w:rPr>
        <w:t>项目心得及改进建议</w:t>
      </w:r>
    </w:p>
    <w:p w14:paraId="0F6B082D" w14:textId="77777777" w:rsidR="00F20DF4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心得：</w:t>
      </w:r>
    </w:p>
    <w:p w14:paraId="182564EA" w14:textId="77777777" w:rsidR="009D13B7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</w:p>
    <w:p w14:paraId="6D9D322E" w14:textId="77777777" w:rsidR="009D13B7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改进建议</w:t>
      </w:r>
      <w:r>
        <w:rPr>
          <w:rStyle w:val="10"/>
          <w:rFonts w:hint="eastAsia"/>
          <w:b w:val="0"/>
          <w:sz w:val="24"/>
          <w:szCs w:val="30"/>
        </w:rPr>
        <w:t>1</w:t>
      </w:r>
      <w:r>
        <w:rPr>
          <w:rStyle w:val="10"/>
          <w:rFonts w:hint="eastAsia"/>
          <w:b w:val="0"/>
          <w:sz w:val="24"/>
          <w:szCs w:val="30"/>
        </w:rPr>
        <w:t>：</w:t>
      </w:r>
    </w:p>
    <w:p w14:paraId="429B125C" w14:textId="77777777" w:rsidR="009D13B7" w:rsidRDefault="009D13B7" w:rsidP="009D13B7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rFonts w:hint="eastAsia"/>
          <w:b w:val="0"/>
          <w:sz w:val="24"/>
          <w:szCs w:val="30"/>
        </w:rPr>
        <w:t>改进建议</w:t>
      </w:r>
      <w:r>
        <w:rPr>
          <w:rStyle w:val="10"/>
          <w:rFonts w:hint="eastAsia"/>
          <w:b w:val="0"/>
          <w:sz w:val="24"/>
          <w:szCs w:val="30"/>
        </w:rPr>
        <w:t>2</w:t>
      </w:r>
      <w:r>
        <w:rPr>
          <w:rStyle w:val="10"/>
          <w:rFonts w:hint="eastAsia"/>
          <w:b w:val="0"/>
          <w:sz w:val="24"/>
          <w:szCs w:val="30"/>
        </w:rPr>
        <w:t>：</w:t>
      </w:r>
    </w:p>
    <w:p w14:paraId="521C32CE" w14:textId="77777777" w:rsidR="009D13B7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  <w:r>
        <w:rPr>
          <w:rStyle w:val="10"/>
          <w:b w:val="0"/>
          <w:sz w:val="24"/>
          <w:szCs w:val="30"/>
        </w:rPr>
        <w:t>……</w:t>
      </w:r>
    </w:p>
    <w:p w14:paraId="1ED5EB72" w14:textId="77777777" w:rsidR="009D13B7" w:rsidRPr="00826B30" w:rsidRDefault="009D13B7" w:rsidP="00F20DF4">
      <w:pPr>
        <w:pStyle w:val="a4"/>
        <w:ind w:left="840" w:firstLineChars="0" w:firstLine="0"/>
        <w:rPr>
          <w:rStyle w:val="10"/>
          <w:b w:val="0"/>
          <w:sz w:val="24"/>
          <w:szCs w:val="30"/>
        </w:rPr>
      </w:pPr>
    </w:p>
    <w:bookmarkEnd w:id="7"/>
    <w:bookmarkEnd w:id="8"/>
    <w:p w14:paraId="0FB62964" w14:textId="77777777" w:rsidR="00D53077" w:rsidRDefault="00AD3D0C" w:rsidP="00F20DF4">
      <w:pPr>
        <w:pStyle w:val="a4"/>
        <w:numPr>
          <w:ilvl w:val="0"/>
          <w:numId w:val="11"/>
        </w:numPr>
        <w:ind w:firstLineChars="0"/>
        <w:rPr>
          <w:rStyle w:val="10"/>
          <w:sz w:val="30"/>
          <w:szCs w:val="30"/>
        </w:rPr>
      </w:pPr>
      <w:r>
        <w:rPr>
          <w:rStyle w:val="10"/>
          <w:rFonts w:hint="eastAsia"/>
          <w:sz w:val="30"/>
          <w:szCs w:val="30"/>
        </w:rPr>
        <w:t>源代码</w:t>
      </w:r>
    </w:p>
    <w:p w14:paraId="5A5EA4EA" w14:textId="77777777" w:rsidR="00197736" w:rsidRPr="00197736" w:rsidRDefault="00197736" w:rsidP="00197736">
      <w:pPr>
        <w:pStyle w:val="a4"/>
        <w:ind w:left="840" w:firstLineChars="0" w:firstLine="0"/>
        <w:rPr>
          <w:rStyle w:val="10"/>
          <w:b w:val="0"/>
          <w:color w:val="FF0000"/>
          <w:sz w:val="24"/>
          <w:szCs w:val="24"/>
        </w:rPr>
      </w:pPr>
      <w:r w:rsidRPr="00197736">
        <w:rPr>
          <w:rStyle w:val="10"/>
          <w:rFonts w:hint="eastAsia"/>
          <w:b w:val="0"/>
          <w:color w:val="FF0000"/>
          <w:sz w:val="24"/>
          <w:szCs w:val="24"/>
        </w:rPr>
        <w:t>多个</w:t>
      </w:r>
      <w:r>
        <w:rPr>
          <w:rStyle w:val="10"/>
          <w:rFonts w:hint="eastAsia"/>
          <w:b w:val="0"/>
          <w:color w:val="FF0000"/>
          <w:sz w:val="24"/>
          <w:szCs w:val="24"/>
        </w:rPr>
        <w:t>源码</w:t>
      </w:r>
      <w:r w:rsidRPr="00197736">
        <w:rPr>
          <w:rStyle w:val="10"/>
          <w:rFonts w:hint="eastAsia"/>
          <w:b w:val="0"/>
          <w:color w:val="FF0000"/>
          <w:sz w:val="24"/>
          <w:szCs w:val="24"/>
        </w:rPr>
        <w:t>文件就按下面这样格式排列</w:t>
      </w:r>
      <w:r>
        <w:rPr>
          <w:rStyle w:val="10"/>
          <w:rFonts w:hint="eastAsia"/>
          <w:b w:val="0"/>
          <w:color w:val="FF0000"/>
          <w:sz w:val="24"/>
          <w:szCs w:val="24"/>
        </w:rPr>
        <w:t>，省略号处粘代码即可，</w:t>
      </w:r>
      <w:r w:rsidR="00826B30">
        <w:rPr>
          <w:rStyle w:val="10"/>
          <w:rFonts w:hint="eastAsia"/>
          <w:b w:val="0"/>
          <w:color w:val="FF0000"/>
          <w:sz w:val="24"/>
          <w:szCs w:val="24"/>
        </w:rPr>
        <w:t>注意</w:t>
      </w:r>
      <w:r>
        <w:rPr>
          <w:rStyle w:val="10"/>
          <w:rFonts w:hint="eastAsia"/>
          <w:b w:val="0"/>
          <w:color w:val="FF0000"/>
          <w:sz w:val="24"/>
          <w:szCs w:val="24"/>
        </w:rPr>
        <w:t>改下名称</w:t>
      </w:r>
    </w:p>
    <w:p w14:paraId="7BE978B3" w14:textId="77777777" w:rsidR="004D47B1" w:rsidRPr="00826B30" w:rsidRDefault="00826B30" w:rsidP="00197736">
      <w:pPr>
        <w:jc w:val="center"/>
        <w:rPr>
          <w:rStyle w:val="10"/>
          <w:b w:val="0"/>
          <w:sz w:val="28"/>
          <w:szCs w:val="24"/>
        </w:rPr>
      </w:pPr>
      <w:r w:rsidRPr="00826B30">
        <w:rPr>
          <w:rStyle w:val="10"/>
          <w:rFonts w:hint="eastAsia"/>
          <w:b w:val="0"/>
          <w:sz w:val="28"/>
          <w:szCs w:val="24"/>
        </w:rPr>
        <w:t>xxx</w:t>
      </w:r>
      <w:r w:rsidR="00197736" w:rsidRPr="00826B30">
        <w:rPr>
          <w:rStyle w:val="10"/>
          <w:rFonts w:hint="eastAsia"/>
          <w:b w:val="0"/>
          <w:sz w:val="28"/>
          <w:szCs w:val="24"/>
        </w:rPr>
        <w:t>.cpp</w:t>
      </w:r>
    </w:p>
    <w:p w14:paraId="46C8671C" w14:textId="77777777" w:rsidR="00197736" w:rsidRDefault="00197736" w:rsidP="00197736">
      <w:pPr>
        <w:rPr>
          <w:rStyle w:val="10"/>
          <w:b w:val="0"/>
          <w:sz w:val="21"/>
          <w:szCs w:val="21"/>
        </w:rPr>
      </w:pPr>
      <w:r w:rsidRPr="00826B30">
        <w:rPr>
          <w:rStyle w:val="10"/>
          <w:b w:val="0"/>
          <w:sz w:val="21"/>
          <w:szCs w:val="21"/>
        </w:rPr>
        <w:t>……</w:t>
      </w:r>
    </w:p>
    <w:p w14:paraId="11286F39" w14:textId="77777777" w:rsidR="00826B30" w:rsidRPr="00826B30" w:rsidRDefault="00826B30" w:rsidP="00197736">
      <w:pPr>
        <w:rPr>
          <w:rStyle w:val="10"/>
          <w:b w:val="0"/>
          <w:sz w:val="21"/>
          <w:szCs w:val="21"/>
        </w:rPr>
      </w:pPr>
    </w:p>
    <w:p w14:paraId="573F8D36" w14:textId="77777777" w:rsidR="00197736" w:rsidRPr="00826B30" w:rsidRDefault="00826B30" w:rsidP="00197736">
      <w:pPr>
        <w:jc w:val="center"/>
        <w:rPr>
          <w:rStyle w:val="10"/>
          <w:b w:val="0"/>
          <w:sz w:val="28"/>
          <w:szCs w:val="24"/>
        </w:rPr>
      </w:pPr>
      <w:r w:rsidRPr="00826B30">
        <w:rPr>
          <w:rStyle w:val="10"/>
          <w:rFonts w:hint="eastAsia"/>
          <w:b w:val="0"/>
          <w:sz w:val="28"/>
          <w:szCs w:val="24"/>
        </w:rPr>
        <w:t>xxx</w:t>
      </w:r>
      <w:r w:rsidR="00197736" w:rsidRPr="00826B30">
        <w:rPr>
          <w:rStyle w:val="10"/>
          <w:rFonts w:hint="eastAsia"/>
          <w:b w:val="0"/>
          <w:sz w:val="28"/>
          <w:szCs w:val="24"/>
        </w:rPr>
        <w:t>.java</w:t>
      </w:r>
    </w:p>
    <w:p w14:paraId="3C19309A" w14:textId="77777777" w:rsidR="00197736" w:rsidRDefault="00197736" w:rsidP="00197736">
      <w:pPr>
        <w:rPr>
          <w:rStyle w:val="10"/>
          <w:b w:val="0"/>
          <w:sz w:val="21"/>
          <w:szCs w:val="21"/>
        </w:rPr>
      </w:pPr>
      <w:r w:rsidRPr="00826B30">
        <w:rPr>
          <w:rStyle w:val="10"/>
          <w:b w:val="0"/>
          <w:sz w:val="21"/>
          <w:szCs w:val="21"/>
        </w:rPr>
        <w:t>……</w:t>
      </w:r>
    </w:p>
    <w:p w14:paraId="2D6A5193" w14:textId="77777777" w:rsidR="00826B30" w:rsidRPr="00826B30" w:rsidRDefault="00826B30" w:rsidP="00197736">
      <w:pPr>
        <w:rPr>
          <w:rStyle w:val="10"/>
          <w:b w:val="0"/>
          <w:sz w:val="21"/>
          <w:szCs w:val="21"/>
        </w:rPr>
      </w:pPr>
    </w:p>
    <w:p w14:paraId="62C82EC5" w14:textId="77777777" w:rsidR="00197736" w:rsidRPr="00826B30" w:rsidRDefault="00826B30" w:rsidP="00197736">
      <w:pPr>
        <w:jc w:val="center"/>
        <w:rPr>
          <w:rStyle w:val="10"/>
          <w:b w:val="0"/>
          <w:sz w:val="28"/>
          <w:szCs w:val="24"/>
        </w:rPr>
      </w:pPr>
      <w:r w:rsidRPr="00826B30">
        <w:rPr>
          <w:rStyle w:val="10"/>
          <w:rFonts w:hint="eastAsia"/>
          <w:b w:val="0"/>
          <w:sz w:val="28"/>
          <w:szCs w:val="24"/>
        </w:rPr>
        <w:t>xxx</w:t>
      </w:r>
      <w:r w:rsidR="00197736" w:rsidRPr="00826B30">
        <w:rPr>
          <w:rStyle w:val="10"/>
          <w:rFonts w:hint="eastAsia"/>
          <w:b w:val="0"/>
          <w:sz w:val="28"/>
          <w:szCs w:val="24"/>
        </w:rPr>
        <w:t>.js</w:t>
      </w:r>
    </w:p>
    <w:p w14:paraId="34B72883" w14:textId="77777777" w:rsidR="00197736" w:rsidRDefault="00197736" w:rsidP="00197736">
      <w:pPr>
        <w:rPr>
          <w:rStyle w:val="10"/>
          <w:b w:val="0"/>
          <w:sz w:val="21"/>
          <w:szCs w:val="21"/>
        </w:rPr>
      </w:pPr>
      <w:r w:rsidRPr="00826B30">
        <w:rPr>
          <w:rStyle w:val="10"/>
          <w:b w:val="0"/>
          <w:sz w:val="21"/>
          <w:szCs w:val="21"/>
        </w:rPr>
        <w:t>……</w:t>
      </w:r>
    </w:p>
    <w:p w14:paraId="719A0779" w14:textId="77777777" w:rsidR="00826B30" w:rsidRPr="00826B30" w:rsidRDefault="00826B30" w:rsidP="00197736">
      <w:pPr>
        <w:rPr>
          <w:rStyle w:val="10"/>
          <w:b w:val="0"/>
          <w:sz w:val="21"/>
          <w:szCs w:val="21"/>
        </w:rPr>
      </w:pPr>
    </w:p>
    <w:sectPr w:rsidR="00826B30" w:rsidRPr="00826B30" w:rsidSect="00AD3D0C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5EC8F" w14:textId="77777777" w:rsidR="00590841" w:rsidRDefault="00590841" w:rsidP="007E310B">
      <w:r>
        <w:separator/>
      </w:r>
    </w:p>
  </w:endnote>
  <w:endnote w:type="continuationSeparator" w:id="0">
    <w:p w14:paraId="46FD25B9" w14:textId="77777777" w:rsidR="00590841" w:rsidRDefault="00590841" w:rsidP="007E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03324"/>
      <w:docPartObj>
        <w:docPartGallery w:val="Page Numbers (Bottom of Page)"/>
        <w:docPartUnique/>
      </w:docPartObj>
    </w:sdtPr>
    <w:sdtEndPr/>
    <w:sdtContent>
      <w:p w14:paraId="4D4C65D8" w14:textId="77777777" w:rsidR="00062C77" w:rsidRDefault="006E1775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339" w:rsidRPr="00DD2339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06EBF586" w14:textId="77777777" w:rsidR="00062C77" w:rsidRDefault="00062C77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52814" w14:textId="77777777" w:rsidR="00590841" w:rsidRDefault="00590841" w:rsidP="007E310B">
      <w:r>
        <w:separator/>
      </w:r>
    </w:p>
  </w:footnote>
  <w:footnote w:type="continuationSeparator" w:id="0">
    <w:p w14:paraId="6C4423D9" w14:textId="77777777" w:rsidR="00590841" w:rsidRDefault="00590841" w:rsidP="007E31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5D49A" w14:textId="77777777" w:rsidR="00062C77" w:rsidRDefault="00062C77">
    <w:pPr>
      <w:pStyle w:val="a7"/>
    </w:pPr>
    <w:r>
      <w:rPr>
        <w:rFonts w:hint="eastAsia"/>
      </w:rPr>
      <w:t>“网宿科技杯”厦门大学第四届“梦想加速”项目竞赛</w:t>
    </w:r>
  </w:p>
  <w:p w14:paraId="6D59F527" w14:textId="77777777" w:rsidR="00062C77" w:rsidRDefault="00062C77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3">
    <w:nsid w:val="03E63240"/>
    <w:multiLevelType w:val="hybridMultilevel"/>
    <w:tmpl w:val="50647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D047B2"/>
    <w:multiLevelType w:val="hybridMultilevel"/>
    <w:tmpl w:val="BB9279DA"/>
    <w:lvl w:ilvl="0" w:tplc="193A4C6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7321BB"/>
    <w:multiLevelType w:val="hybridMultilevel"/>
    <w:tmpl w:val="71A67B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8214EF9"/>
    <w:multiLevelType w:val="hybridMultilevel"/>
    <w:tmpl w:val="C38660B4"/>
    <w:lvl w:ilvl="0" w:tplc="E6445F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3252A8"/>
    <w:multiLevelType w:val="hybridMultilevel"/>
    <w:tmpl w:val="848C6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A04D04"/>
    <w:multiLevelType w:val="hybridMultilevel"/>
    <w:tmpl w:val="0450A87C"/>
    <w:lvl w:ilvl="0" w:tplc="8C74A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D24E68"/>
    <w:multiLevelType w:val="hybridMultilevel"/>
    <w:tmpl w:val="FE5A4944"/>
    <w:lvl w:ilvl="0" w:tplc="F9049EEA">
      <w:start w:val="4"/>
      <w:numFmt w:val="japaneseCounting"/>
      <w:lvlText w:val="%1、"/>
      <w:lvlJc w:val="left"/>
      <w:pPr>
        <w:ind w:left="1184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478210E7"/>
    <w:multiLevelType w:val="hybridMultilevel"/>
    <w:tmpl w:val="40E26F72"/>
    <w:lvl w:ilvl="0" w:tplc="F9AA7EAE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F80F74"/>
    <w:multiLevelType w:val="hybridMultilevel"/>
    <w:tmpl w:val="193088DA"/>
    <w:lvl w:ilvl="0" w:tplc="5FC6889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1D4C43"/>
    <w:multiLevelType w:val="hybridMultilevel"/>
    <w:tmpl w:val="B4B4D7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F831D6C"/>
    <w:multiLevelType w:val="hybridMultilevel"/>
    <w:tmpl w:val="15D269C2"/>
    <w:lvl w:ilvl="0" w:tplc="AD3AF5A0">
      <w:start w:val="1"/>
      <w:numFmt w:val="decimal"/>
      <w:lvlText w:val="%1．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A9C37E3"/>
    <w:multiLevelType w:val="hybridMultilevel"/>
    <w:tmpl w:val="73F61428"/>
    <w:lvl w:ilvl="0" w:tplc="E51285A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25457F"/>
    <w:multiLevelType w:val="hybridMultilevel"/>
    <w:tmpl w:val="95880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326932"/>
    <w:multiLevelType w:val="hybridMultilevel"/>
    <w:tmpl w:val="CD4ECC9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15"/>
  </w:num>
  <w:num w:numId="7">
    <w:abstractNumId w:val="8"/>
  </w:num>
  <w:num w:numId="8">
    <w:abstractNumId w:val="13"/>
  </w:num>
  <w:num w:numId="9">
    <w:abstractNumId w:val="10"/>
  </w:num>
  <w:num w:numId="10">
    <w:abstractNumId w:val="9"/>
  </w:num>
  <w:num w:numId="11">
    <w:abstractNumId w:val="16"/>
  </w:num>
  <w:num w:numId="12">
    <w:abstractNumId w:val="4"/>
  </w:num>
  <w:num w:numId="13">
    <w:abstractNumId w:val="3"/>
  </w:num>
  <w:num w:numId="14">
    <w:abstractNumId w:val="5"/>
  </w:num>
  <w:num w:numId="15">
    <w:abstractNumId w:val="12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2C0D"/>
    <w:rsid w:val="00005440"/>
    <w:rsid w:val="000167D5"/>
    <w:rsid w:val="000335FF"/>
    <w:rsid w:val="00044D87"/>
    <w:rsid w:val="00062C77"/>
    <w:rsid w:val="00065C1D"/>
    <w:rsid w:val="000A3DEB"/>
    <w:rsid w:val="000B74ED"/>
    <w:rsid w:val="000C1876"/>
    <w:rsid w:val="000C1F2D"/>
    <w:rsid w:val="000C7BBF"/>
    <w:rsid w:val="000D5E1B"/>
    <w:rsid w:val="000E525F"/>
    <w:rsid w:val="001026EA"/>
    <w:rsid w:val="00104C8F"/>
    <w:rsid w:val="001108EF"/>
    <w:rsid w:val="001353F3"/>
    <w:rsid w:val="00143B22"/>
    <w:rsid w:val="001513C0"/>
    <w:rsid w:val="00154D0C"/>
    <w:rsid w:val="00177E4C"/>
    <w:rsid w:val="00187BB1"/>
    <w:rsid w:val="00197736"/>
    <w:rsid w:val="001A50A9"/>
    <w:rsid w:val="001B0748"/>
    <w:rsid w:val="001C26EE"/>
    <w:rsid w:val="001D0236"/>
    <w:rsid w:val="001E1F8E"/>
    <w:rsid w:val="001E3C2E"/>
    <w:rsid w:val="001F66E0"/>
    <w:rsid w:val="0020054C"/>
    <w:rsid w:val="002048E0"/>
    <w:rsid w:val="00215EA0"/>
    <w:rsid w:val="00225869"/>
    <w:rsid w:val="00244E5A"/>
    <w:rsid w:val="00276722"/>
    <w:rsid w:val="00284247"/>
    <w:rsid w:val="0029376D"/>
    <w:rsid w:val="002B063A"/>
    <w:rsid w:val="002F5242"/>
    <w:rsid w:val="003018CD"/>
    <w:rsid w:val="00305FB0"/>
    <w:rsid w:val="00306E44"/>
    <w:rsid w:val="003100EA"/>
    <w:rsid w:val="003173A8"/>
    <w:rsid w:val="003528AA"/>
    <w:rsid w:val="00354297"/>
    <w:rsid w:val="00391F25"/>
    <w:rsid w:val="003A224B"/>
    <w:rsid w:val="003D060F"/>
    <w:rsid w:val="003D1A58"/>
    <w:rsid w:val="003D2CD8"/>
    <w:rsid w:val="004544FF"/>
    <w:rsid w:val="004636CF"/>
    <w:rsid w:val="004937A6"/>
    <w:rsid w:val="00495E4E"/>
    <w:rsid w:val="004B1724"/>
    <w:rsid w:val="004B21F5"/>
    <w:rsid w:val="004C094C"/>
    <w:rsid w:val="004C0F09"/>
    <w:rsid w:val="004C6C0C"/>
    <w:rsid w:val="004D47B1"/>
    <w:rsid w:val="00500022"/>
    <w:rsid w:val="005139D4"/>
    <w:rsid w:val="0052467F"/>
    <w:rsid w:val="00541177"/>
    <w:rsid w:val="00570E44"/>
    <w:rsid w:val="0058655B"/>
    <w:rsid w:val="00587B9D"/>
    <w:rsid w:val="00590841"/>
    <w:rsid w:val="005B1ACD"/>
    <w:rsid w:val="005C5097"/>
    <w:rsid w:val="005D0315"/>
    <w:rsid w:val="005D1A28"/>
    <w:rsid w:val="005F7E33"/>
    <w:rsid w:val="006161AF"/>
    <w:rsid w:val="006201C3"/>
    <w:rsid w:val="00630DE4"/>
    <w:rsid w:val="00647F76"/>
    <w:rsid w:val="00652CEC"/>
    <w:rsid w:val="0066116F"/>
    <w:rsid w:val="00663F8C"/>
    <w:rsid w:val="006643F3"/>
    <w:rsid w:val="006B7C72"/>
    <w:rsid w:val="006C27B9"/>
    <w:rsid w:val="006C28E4"/>
    <w:rsid w:val="006D0208"/>
    <w:rsid w:val="006D5EE7"/>
    <w:rsid w:val="006E1775"/>
    <w:rsid w:val="006F6CD6"/>
    <w:rsid w:val="007405EC"/>
    <w:rsid w:val="0076092B"/>
    <w:rsid w:val="00765C2A"/>
    <w:rsid w:val="00791145"/>
    <w:rsid w:val="0079562F"/>
    <w:rsid w:val="007B4C6B"/>
    <w:rsid w:val="007C0014"/>
    <w:rsid w:val="007C4AB4"/>
    <w:rsid w:val="007E310B"/>
    <w:rsid w:val="007F278F"/>
    <w:rsid w:val="00804556"/>
    <w:rsid w:val="008102A9"/>
    <w:rsid w:val="00826B30"/>
    <w:rsid w:val="008545F5"/>
    <w:rsid w:val="00864B04"/>
    <w:rsid w:val="0086670B"/>
    <w:rsid w:val="008869ED"/>
    <w:rsid w:val="00886DDD"/>
    <w:rsid w:val="008A5F0B"/>
    <w:rsid w:val="008C28C0"/>
    <w:rsid w:val="008C2C50"/>
    <w:rsid w:val="008E7534"/>
    <w:rsid w:val="008E7E9C"/>
    <w:rsid w:val="00902683"/>
    <w:rsid w:val="00910443"/>
    <w:rsid w:val="00916BD7"/>
    <w:rsid w:val="00930505"/>
    <w:rsid w:val="00990AB4"/>
    <w:rsid w:val="0099488D"/>
    <w:rsid w:val="009D13B7"/>
    <w:rsid w:val="009E0116"/>
    <w:rsid w:val="009F57BE"/>
    <w:rsid w:val="00A042BF"/>
    <w:rsid w:val="00A04379"/>
    <w:rsid w:val="00A052AF"/>
    <w:rsid w:val="00A13314"/>
    <w:rsid w:val="00A43CAE"/>
    <w:rsid w:val="00A65B05"/>
    <w:rsid w:val="00A85722"/>
    <w:rsid w:val="00A917BB"/>
    <w:rsid w:val="00AA2CE9"/>
    <w:rsid w:val="00AA6D5F"/>
    <w:rsid w:val="00AB53A6"/>
    <w:rsid w:val="00AC0BFB"/>
    <w:rsid w:val="00AD3D0C"/>
    <w:rsid w:val="00AD5B0D"/>
    <w:rsid w:val="00B13DFE"/>
    <w:rsid w:val="00B33326"/>
    <w:rsid w:val="00B41FAC"/>
    <w:rsid w:val="00B615E7"/>
    <w:rsid w:val="00B629FC"/>
    <w:rsid w:val="00B7218A"/>
    <w:rsid w:val="00B85B69"/>
    <w:rsid w:val="00B86F97"/>
    <w:rsid w:val="00BA377D"/>
    <w:rsid w:val="00BA44F9"/>
    <w:rsid w:val="00BA6DEA"/>
    <w:rsid w:val="00BE2A07"/>
    <w:rsid w:val="00BF475F"/>
    <w:rsid w:val="00BF69E5"/>
    <w:rsid w:val="00C02AC4"/>
    <w:rsid w:val="00C260F0"/>
    <w:rsid w:val="00C27815"/>
    <w:rsid w:val="00C31147"/>
    <w:rsid w:val="00C437E1"/>
    <w:rsid w:val="00C4546F"/>
    <w:rsid w:val="00C60DA9"/>
    <w:rsid w:val="00C6187A"/>
    <w:rsid w:val="00C62B7B"/>
    <w:rsid w:val="00C72211"/>
    <w:rsid w:val="00C752E0"/>
    <w:rsid w:val="00C75473"/>
    <w:rsid w:val="00C76F8B"/>
    <w:rsid w:val="00CA2429"/>
    <w:rsid w:val="00CB5BD9"/>
    <w:rsid w:val="00CC64E5"/>
    <w:rsid w:val="00CD63BB"/>
    <w:rsid w:val="00CE361B"/>
    <w:rsid w:val="00CE3A66"/>
    <w:rsid w:val="00CE599E"/>
    <w:rsid w:val="00CF3B13"/>
    <w:rsid w:val="00CF59BC"/>
    <w:rsid w:val="00CF76AE"/>
    <w:rsid w:val="00D24310"/>
    <w:rsid w:val="00D328FD"/>
    <w:rsid w:val="00D36027"/>
    <w:rsid w:val="00D41F7B"/>
    <w:rsid w:val="00D53077"/>
    <w:rsid w:val="00D7099D"/>
    <w:rsid w:val="00D74243"/>
    <w:rsid w:val="00D81CEB"/>
    <w:rsid w:val="00D868A7"/>
    <w:rsid w:val="00DB5D05"/>
    <w:rsid w:val="00DC6BB5"/>
    <w:rsid w:val="00DD2339"/>
    <w:rsid w:val="00DE6083"/>
    <w:rsid w:val="00DF27F5"/>
    <w:rsid w:val="00DF3E15"/>
    <w:rsid w:val="00DF4317"/>
    <w:rsid w:val="00E01A0F"/>
    <w:rsid w:val="00E44CD2"/>
    <w:rsid w:val="00E47137"/>
    <w:rsid w:val="00E568FE"/>
    <w:rsid w:val="00E56F78"/>
    <w:rsid w:val="00E608AF"/>
    <w:rsid w:val="00E73821"/>
    <w:rsid w:val="00E74D21"/>
    <w:rsid w:val="00ED2C0D"/>
    <w:rsid w:val="00EE0825"/>
    <w:rsid w:val="00EF0D21"/>
    <w:rsid w:val="00EF2490"/>
    <w:rsid w:val="00F05951"/>
    <w:rsid w:val="00F1727D"/>
    <w:rsid w:val="00F17585"/>
    <w:rsid w:val="00F20DF4"/>
    <w:rsid w:val="00F47029"/>
    <w:rsid w:val="00F47092"/>
    <w:rsid w:val="00F53B7C"/>
    <w:rsid w:val="00F816EB"/>
    <w:rsid w:val="00F81C1C"/>
    <w:rsid w:val="00F96558"/>
    <w:rsid w:val="00FA0C47"/>
    <w:rsid w:val="00FB143D"/>
    <w:rsid w:val="00FC4745"/>
    <w:rsid w:val="00FD0172"/>
    <w:rsid w:val="00FF2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5B2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4F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D53077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910443"/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autoRedefine/>
    <w:semiHidden/>
    <w:rsid w:val="00910443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3">
    <w:name w:val="Hyperlink"/>
    <w:basedOn w:val="a0"/>
    <w:semiHidden/>
    <w:rsid w:val="00910443"/>
    <w:rPr>
      <w:color w:val="0000FF"/>
      <w:u w:val="single"/>
    </w:rPr>
  </w:style>
  <w:style w:type="character" w:customStyle="1" w:styleId="10">
    <w:name w:val="标题 1字符"/>
    <w:basedOn w:val="a0"/>
    <w:link w:val="1"/>
    <w:rsid w:val="00D53077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4">
    <w:name w:val="List Paragraph"/>
    <w:basedOn w:val="a"/>
    <w:uiPriority w:val="34"/>
    <w:qFormat/>
    <w:rsid w:val="00F4702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D41F7B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41F7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E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7E310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E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7E3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SwordBearer</dc:creator>
  <cp:lastModifiedBy>苏铃峰</cp:lastModifiedBy>
  <cp:revision>187</cp:revision>
  <dcterms:created xsi:type="dcterms:W3CDTF">2012-03-12T15:24:00Z</dcterms:created>
  <dcterms:modified xsi:type="dcterms:W3CDTF">2015-09-21T02:08:00Z</dcterms:modified>
</cp:coreProperties>
</file>